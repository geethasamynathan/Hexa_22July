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SSIS Script Task – Working with Files and Folders</w:t>
      </w:r>
    </w:p>
    <w:p>
      <w:pPr>
        <w:pStyle w:val="Heading2"/>
      </w:pPr>
      <w:r>
        <w:t>1. Introduction</w:t>
      </w:r>
    </w:p>
    <w:p>
      <w:r>
        <w:t>The Script Task in SSIS allows you to write custom .NET code (C# or VB) to perform operations that are not directly available through built-in SSIS tasks. One of the most common uses is manipulating files and folders — creating, reading, writing, moving, or deleting files.</w:t>
      </w:r>
    </w:p>
    <w:p>
      <w:pPr>
        <w:pStyle w:val="Heading2"/>
      </w:pPr>
      <w:r>
        <w:t>2. Real-World Example</w:t>
      </w:r>
    </w:p>
    <w:p>
      <w:r>
        <w:t>Objective:</w:t>
        <w:br/>
        <w:t>We will:</w:t>
        <w:br/>
        <w:t>1. Create a text file at C:\files\MyTestFile.txt.</w:t>
        <w:br/>
        <w:t>2. Write text into the file.</w:t>
        <w:br/>
        <w:t>3. Create a new folder C:\files\MyDir.</w:t>
        <w:br/>
        <w:t>4. Move the newly created file into the new folder.</w:t>
      </w:r>
    </w:p>
    <w:p>
      <w:pPr>
        <w:pStyle w:val="Heading2"/>
      </w:pPr>
      <w:r>
        <w:t>3. Step-by-Step Implementation in SSIS</w:t>
      </w:r>
    </w:p>
    <w:p>
      <w:pPr>
        <w:pStyle w:val="Heading3"/>
      </w:pPr>
      <w:r>
        <w:t>Step 1 – Create SSIS Variables</w:t>
      </w:r>
    </w:p>
    <w:p>
      <w:r>
        <w:t>Go to SSIS → Variables and add:</w:t>
        <w:br/>
        <w:t>FilePath (String) – C:\files\MyTestFile.txt (initial file location)</w:t>
        <w:br/>
        <w:t>DirPath (String) – C:\files\MyDir (target folder to create)</w:t>
        <w:br/>
        <w:t>FileNewPath (String) – C:\files\MyDir\MyTestFile.txt (final file location)</w:t>
      </w:r>
    </w:p>
    <w:p>
      <w:pPr>
        <w:pStyle w:val="Heading3"/>
      </w:pPr>
      <w:r>
        <w:t>Step 2 – Add Script Task</w:t>
      </w:r>
    </w:p>
    <w:p>
      <w:r>
        <w:t>1. Drag and drop a Script Task into the Control Flow.</w:t>
        <w:br/>
        <w:t>2. Edit the Script Task.</w:t>
        <w:br/>
        <w:t>3. Under ReadOnlyVariables, select:</w:t>
        <w:br/>
        <w:t xml:space="preserve">   User::FilePath, User::DirPath, User::FileNewPath</w:t>
        <w:br/>
        <w:t>4. We are only reading these values, so they go in ReadOnlyVariables.</w:t>
      </w:r>
    </w:p>
    <w:p>
      <w:pPr>
        <w:pStyle w:val="Heading3"/>
      </w:pPr>
      <w:r>
        <w:t>Step 3 – Writing Script Code</w:t>
      </w:r>
    </w:p>
    <w:p>
      <w:r>
        <w:t>1. Click Edit Script to open the script editor.</w:t>
        <w:br/>
        <w:t>2. Add at the top:</w:t>
        <w:br/>
        <w:t xml:space="preserve">   using System.IO;</w:t>
        <w:br/>
        <w:t>3. Inside Main() method, read SSIS variables into local variables, write content to the file, create the directory if it doesn't exist, and move the file.</w:t>
      </w:r>
    </w:p>
    <w:p>
      <w:r>
        <w:t>Complete Script Example:</w:t>
        <w:br/>
        <w:t>using System;</w:t>
        <w:br/>
        <w:t>using Microsoft.SqlServer.Dts.Runtime;</w:t>
        <w:br/>
        <w:t>using System.IO;</w:t>
        <w:br/>
        <w:br/>
        <w:t>public class ScriptMain</w:t>
        <w:br/>
        <w:t>{</w:t>
        <w:br/>
        <w:t xml:space="preserve">    public void Main()</w:t>
        <w:br/>
        <w:t xml:space="preserve">    {</w:t>
        <w:br/>
        <w:t xml:space="preserve">        string filePath = Dts.Variables["User::FilePath"].Value.ToString();</w:t>
        <w:br/>
        <w:t xml:space="preserve">        string dirPath = Dts.Variables["User::DirPath"].Value.ToString();</w:t>
        <w:br/>
        <w:t xml:space="preserve">        string fileNewPath = Dts.Variables["User::FileNewPath"].Value.ToString();</w:t>
        <w:br/>
        <w:br/>
        <w:t xml:space="preserve">        string content = "This is my text inside the flat file using Script Task.";</w:t>
        <w:br/>
        <w:br/>
        <w:t xml:space="preserve">        File.WriteAllText(filePath, content);</w:t>
        <w:br/>
        <w:br/>
        <w:t xml:space="preserve">        if (!Directory.Exists(dirPath))</w:t>
        <w:br/>
        <w:t xml:space="preserve">        {</w:t>
        <w:br/>
        <w:t xml:space="preserve">            Directory.CreateDirectory(dirPath);</w:t>
        <w:br/>
        <w:t xml:space="preserve">        }</w:t>
        <w:br/>
        <w:br/>
        <w:t xml:space="preserve">        File.Move(filePath, fileNewPath);</w:t>
        <w:br/>
        <w:br/>
        <w:t xml:space="preserve">        Dts.TaskResult = (int)ScriptResults.Success;</w:t>
        <w:br/>
        <w:t xml:space="preserve">    }</w:t>
        <w:br/>
        <w:t>}</w:t>
      </w:r>
    </w:p>
    <w:p>
      <w:pPr>
        <w:pStyle w:val="Heading3"/>
      </w:pPr>
      <w:r>
        <w:t>Step 4 – Execute Package</w:t>
      </w:r>
    </w:p>
    <w:p>
      <w:r>
        <w:t>Before execution:</w:t>
        <w:br/>
        <w:t>- C:\files\ contains no MyTestFile.txt and no MyDir folder.</w:t>
        <w:br/>
        <w:br/>
        <w:t>After execution:</w:t>
        <w:br/>
        <w:t>1. MyTestFile.txt is created with text.</w:t>
        <w:br/>
        <w:t>2. MyDir folder is created.</w:t>
        <w:br/>
        <w:t>3. File is moved to: C:\files\MyDir\MyTestFile.txt</w:t>
      </w:r>
    </w:p>
    <w:p>
      <w:pPr>
        <w:pStyle w:val="Heading2"/>
      </w:pPr>
      <w:r>
        <w:t>4. Key Points to Remember</w:t>
      </w:r>
    </w:p>
    <w:p>
      <w:r>
        <w:t>- Script Task provides flexibility for complex file system operations.</w:t>
        <w:br/>
        <w:t>- Always import System.IO for file/directory operations.</w:t>
        <w:br/>
        <w:t>- Use ReadOnlyVariables for variables you only read.</w:t>
        <w:br/>
        <w:t>- Check for directory existence before creating it.</w:t>
        <w:br/>
        <w:t>- Script Task can handle file creation, movement, reading, and custom logic.</w:t>
      </w:r>
    </w:p>
    <w:p>
      <w:pPr>
        <w:pStyle w:val="Heading2"/>
      </w:pPr>
      <w:r>
        <w:t>5. Possible Variations</w:t>
      </w:r>
    </w:p>
    <w:p>
      <w:r>
        <w:t>- Copy file instead of moving using File.Copy().</w:t>
        <w:br/>
        <w:t>- Append text to an existing file using File.AppendAllText().</w:t>
        <w:br/>
        <w:t>- Read file content into SSIS variables for further processing.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