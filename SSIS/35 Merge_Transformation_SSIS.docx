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DF480" w14:textId="00D36DD8" w:rsidR="001747FD" w:rsidRDefault="00000000">
      <w:pPr>
        <w:pStyle w:val="Heading1"/>
      </w:pPr>
      <w:r>
        <w:t xml:space="preserve">Merge Transformation in SSIS </w:t>
      </w:r>
    </w:p>
    <w:p w14:paraId="39E0AAFD" w14:textId="0F9A93E6" w:rsidR="004F537C" w:rsidRPr="004F537C" w:rsidRDefault="004F537C" w:rsidP="004F537C">
      <w:r w:rsidRPr="004F537C">
        <w:rPr>
          <w:highlight w:val="yellow"/>
        </w:rPr>
        <w:t>Dataset refer 33_conditional split</w:t>
      </w:r>
      <w:r>
        <w:t xml:space="preserve"> </w:t>
      </w:r>
    </w:p>
    <w:p w14:paraId="0CF9C5F8" w14:textId="77777777" w:rsidR="001747FD" w:rsidRDefault="00000000">
      <w:pPr>
        <w:pStyle w:val="Heading2"/>
      </w:pPr>
      <w:r>
        <w:t>1. Introduction</w:t>
      </w:r>
    </w:p>
    <w:p w14:paraId="652C6B1F" w14:textId="77777777" w:rsidR="001747FD" w:rsidRDefault="00000000">
      <w:r>
        <w:t>Merge Transformation in SSIS is used to combine two sorted datasets into a single dataset. It works similarly to the UNION operation in SQL but requires both inputs to be sorted.</w:t>
      </w:r>
    </w:p>
    <w:p w14:paraId="74166EA8" w14:textId="77777777" w:rsidR="001747FD" w:rsidRDefault="00000000">
      <w:pPr>
        <w:pStyle w:val="Heading2"/>
      </w:pPr>
      <w:r>
        <w:t>2. When to Use Merge Transformation</w:t>
      </w:r>
    </w:p>
    <w:p w14:paraId="1BA0208A" w14:textId="77777777" w:rsidR="001747FD" w:rsidRDefault="00000000">
      <w:r>
        <w:t>Use Merge Transformation when:</w:t>
      </w:r>
      <w:r>
        <w:br/>
        <w:t>- You have two sorted datasets (e.g., CSV + SQL table) that need to be combined into one.</w:t>
      </w:r>
      <w:r>
        <w:br/>
        <w:t>- You need to perform incremental loads where new data from multiple sources is merged into a final table.</w:t>
      </w:r>
      <w:r>
        <w:br/>
        <w:t>- You want a single output stream from multiple sorted inputs.</w:t>
      </w:r>
    </w:p>
    <w:p w14:paraId="690D0B32" w14:textId="77777777" w:rsidR="001747FD" w:rsidRDefault="00000000">
      <w:pPr>
        <w:pStyle w:val="Heading2"/>
      </w:pPr>
      <w:r>
        <w:t>3. Difference Between Merge and Union All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747FD" w14:paraId="1184124B" w14:textId="77777777">
        <w:tc>
          <w:tcPr>
            <w:tcW w:w="2880" w:type="dxa"/>
          </w:tcPr>
          <w:p w14:paraId="34737ECB" w14:textId="77777777" w:rsidR="001747FD" w:rsidRDefault="00000000">
            <w:r>
              <w:t>Feature</w:t>
            </w:r>
          </w:p>
        </w:tc>
        <w:tc>
          <w:tcPr>
            <w:tcW w:w="2880" w:type="dxa"/>
          </w:tcPr>
          <w:p w14:paraId="4DD3EE5D" w14:textId="77777777" w:rsidR="001747FD" w:rsidRDefault="00000000">
            <w:r>
              <w:t>Merge Transformation</w:t>
            </w:r>
          </w:p>
        </w:tc>
        <w:tc>
          <w:tcPr>
            <w:tcW w:w="2880" w:type="dxa"/>
          </w:tcPr>
          <w:p w14:paraId="566C3D9A" w14:textId="77777777" w:rsidR="001747FD" w:rsidRDefault="00000000">
            <w:r>
              <w:t>Union All Transformation</w:t>
            </w:r>
          </w:p>
        </w:tc>
      </w:tr>
      <w:tr w:rsidR="001747FD" w14:paraId="1A434DA9" w14:textId="77777777">
        <w:tc>
          <w:tcPr>
            <w:tcW w:w="2880" w:type="dxa"/>
          </w:tcPr>
          <w:p w14:paraId="12BE7674" w14:textId="77777777" w:rsidR="001747FD" w:rsidRDefault="00000000">
            <w:r>
              <w:t>Sorting Requirement</w:t>
            </w:r>
          </w:p>
        </w:tc>
        <w:tc>
          <w:tcPr>
            <w:tcW w:w="2880" w:type="dxa"/>
          </w:tcPr>
          <w:p w14:paraId="2FD30440" w14:textId="77777777" w:rsidR="001747FD" w:rsidRDefault="00000000">
            <w:r>
              <w:t>Requires sorted inputs</w:t>
            </w:r>
          </w:p>
        </w:tc>
        <w:tc>
          <w:tcPr>
            <w:tcW w:w="2880" w:type="dxa"/>
          </w:tcPr>
          <w:p w14:paraId="4D56E95C" w14:textId="77777777" w:rsidR="001747FD" w:rsidRDefault="00000000">
            <w:r>
              <w:t>Does not require sorting</w:t>
            </w:r>
          </w:p>
        </w:tc>
      </w:tr>
      <w:tr w:rsidR="001747FD" w14:paraId="7271D4F6" w14:textId="77777777">
        <w:tc>
          <w:tcPr>
            <w:tcW w:w="2880" w:type="dxa"/>
          </w:tcPr>
          <w:p w14:paraId="2306FAB4" w14:textId="77777777" w:rsidR="001747FD" w:rsidRDefault="00000000">
            <w:r>
              <w:t>Data Combination</w:t>
            </w:r>
          </w:p>
        </w:tc>
        <w:tc>
          <w:tcPr>
            <w:tcW w:w="2880" w:type="dxa"/>
          </w:tcPr>
          <w:p w14:paraId="5DCC889B" w14:textId="77777777" w:rsidR="001747FD" w:rsidRDefault="00000000">
            <w:r>
              <w:t>Merges sorted datasets into one</w:t>
            </w:r>
          </w:p>
        </w:tc>
        <w:tc>
          <w:tcPr>
            <w:tcW w:w="2880" w:type="dxa"/>
          </w:tcPr>
          <w:p w14:paraId="0AA18B83" w14:textId="77777777" w:rsidR="001747FD" w:rsidRDefault="00000000">
            <w:r>
              <w:t>Appends datasets directly</w:t>
            </w:r>
          </w:p>
        </w:tc>
      </w:tr>
      <w:tr w:rsidR="001747FD" w14:paraId="2A4C33F0" w14:textId="77777777">
        <w:tc>
          <w:tcPr>
            <w:tcW w:w="2880" w:type="dxa"/>
          </w:tcPr>
          <w:p w14:paraId="1403E04C" w14:textId="77777777" w:rsidR="001747FD" w:rsidRDefault="00000000">
            <w:r>
              <w:t>Performance</w:t>
            </w:r>
          </w:p>
        </w:tc>
        <w:tc>
          <w:tcPr>
            <w:tcW w:w="2880" w:type="dxa"/>
          </w:tcPr>
          <w:p w14:paraId="73C0920E" w14:textId="77777777" w:rsidR="001747FD" w:rsidRDefault="00000000">
            <w:r>
              <w:t>May be slower due to sorting</w:t>
            </w:r>
          </w:p>
        </w:tc>
        <w:tc>
          <w:tcPr>
            <w:tcW w:w="2880" w:type="dxa"/>
          </w:tcPr>
          <w:p w14:paraId="3DB02A1B" w14:textId="77777777" w:rsidR="001747FD" w:rsidRDefault="00000000">
            <w:r>
              <w:t>Faster, no sorting needed</w:t>
            </w:r>
          </w:p>
        </w:tc>
      </w:tr>
      <w:tr w:rsidR="001747FD" w14:paraId="633E6FBC" w14:textId="77777777">
        <w:tc>
          <w:tcPr>
            <w:tcW w:w="2880" w:type="dxa"/>
          </w:tcPr>
          <w:p w14:paraId="487147C4" w14:textId="77777777" w:rsidR="001747FD" w:rsidRDefault="00000000">
            <w:r>
              <w:t>Usage Scenario</w:t>
            </w:r>
          </w:p>
        </w:tc>
        <w:tc>
          <w:tcPr>
            <w:tcW w:w="2880" w:type="dxa"/>
          </w:tcPr>
          <w:p w14:paraId="3CDB1247" w14:textId="77777777" w:rsidR="001747FD" w:rsidRDefault="00000000">
            <w:r>
              <w:t>When order matters in the merged dataset</w:t>
            </w:r>
          </w:p>
        </w:tc>
        <w:tc>
          <w:tcPr>
            <w:tcW w:w="2880" w:type="dxa"/>
          </w:tcPr>
          <w:p w14:paraId="3B591319" w14:textId="77777777" w:rsidR="001747FD" w:rsidRDefault="00000000">
            <w:r>
              <w:t>When order doesn’t matter</w:t>
            </w:r>
          </w:p>
        </w:tc>
      </w:tr>
    </w:tbl>
    <w:p w14:paraId="6D516E57" w14:textId="77777777" w:rsidR="001747FD" w:rsidRDefault="00000000">
      <w:pPr>
        <w:pStyle w:val="Heading2"/>
      </w:pPr>
      <w:r>
        <w:t>4. Real-World Example</w:t>
      </w:r>
    </w:p>
    <w:p w14:paraId="6802E0C9" w14:textId="77777777" w:rsidR="001747FD" w:rsidRDefault="00000000">
      <w:r>
        <w:t>Scenario:</w:t>
      </w:r>
      <w:r>
        <w:br/>
        <w:t>- Source 1 → CSV file (TestData_1.csv) with 30 employee records</w:t>
      </w:r>
      <w:r>
        <w:br/>
        <w:t>- Source 2 → SQL Server table (males_data) with 12 employee records</w:t>
      </w:r>
      <w:r>
        <w:br/>
        <w:t>- Goal → Merge both datasets into one table in SQL Server called MergeTransformationData</w:t>
      </w:r>
    </w:p>
    <w:p w14:paraId="51766F7C" w14:textId="77777777" w:rsidR="001747FD" w:rsidRDefault="00000000">
      <w:pPr>
        <w:pStyle w:val="Heading2"/>
      </w:pPr>
      <w:r>
        <w:t>5. Step-by-Step Implementation in Visual Studio (SSIS)</w:t>
      </w:r>
    </w:p>
    <w:p w14:paraId="479FDA8A" w14:textId="77777777" w:rsidR="001747FD" w:rsidRDefault="00000000">
      <w:pPr>
        <w:pStyle w:val="Heading3"/>
      </w:pPr>
      <w:r>
        <w:t>Step 1: Create a New SSIS Package</w:t>
      </w:r>
    </w:p>
    <w:p w14:paraId="5A8FA896" w14:textId="77777777" w:rsidR="001747FD" w:rsidRDefault="00000000">
      <w:r>
        <w:t>Open SQL Server Data Tools (SSDT) or Visual Studio.</w:t>
      </w:r>
      <w:r>
        <w:br/>
        <w:t>Drag Data Flow Task into the Control Flow area.</w:t>
      </w:r>
      <w:r>
        <w:br/>
        <w:t>Rename it 'Merge CSV and SQL Data'.</w:t>
      </w:r>
    </w:p>
    <w:p w14:paraId="54437522" w14:textId="77777777" w:rsidR="001747FD" w:rsidRDefault="00000000">
      <w:pPr>
        <w:pStyle w:val="Heading3"/>
      </w:pPr>
      <w:r>
        <w:lastRenderedPageBreak/>
        <w:t>Step 2: Configure CSV Source</w:t>
      </w:r>
    </w:p>
    <w:p w14:paraId="3AF16FBF" w14:textId="77777777" w:rsidR="001747FD" w:rsidRDefault="00000000">
      <w:r>
        <w:t>Inside Data Flow, drag Flat File Source.</w:t>
      </w:r>
      <w:r>
        <w:br/>
        <w:t>Create a New Connection to C:\files\TestData_1.csv.</w:t>
      </w:r>
      <w:r>
        <w:br/>
        <w:t>Verify columns in Preview and click OK.</w:t>
      </w:r>
    </w:p>
    <w:p w14:paraId="5B58B66C" w14:textId="77777777" w:rsidR="001747FD" w:rsidRDefault="00000000">
      <w:pPr>
        <w:pStyle w:val="Heading3"/>
      </w:pPr>
      <w:r>
        <w:t>Step 3: Configure SQL Server Source</w:t>
      </w:r>
    </w:p>
    <w:p w14:paraId="755B2460" w14:textId="77777777" w:rsidR="001747FD" w:rsidRDefault="00000000">
      <w:r>
        <w:t>Drag OLE DB Source into Data Flow.</w:t>
      </w:r>
      <w:r>
        <w:br/>
        <w:t>Create a New OLE DB Connection to server 'developer' and database 'testing'.</w:t>
      </w:r>
      <w:r>
        <w:br/>
        <w:t>Choose table 'males_data' and preview data.</w:t>
      </w:r>
    </w:p>
    <w:p w14:paraId="448F5A3B" w14:textId="77777777" w:rsidR="001747FD" w:rsidRDefault="00000000">
      <w:pPr>
        <w:pStyle w:val="Heading3"/>
      </w:pPr>
      <w:r>
        <w:t>Step 4: Apply Sorting to Both Sources</w:t>
      </w:r>
    </w:p>
    <w:p w14:paraId="4A855DE1" w14:textId="77777777" w:rsidR="001747FD" w:rsidRDefault="00000000">
      <w:r>
        <w:t>Drag Sort Transformation after both sources.</w:t>
      </w:r>
      <w:r>
        <w:br/>
        <w:t>Sort by 'ID' in ascending order.</w:t>
      </w:r>
    </w:p>
    <w:p w14:paraId="796F4F69" w14:textId="77777777" w:rsidR="001747FD" w:rsidRDefault="00000000">
      <w:pPr>
        <w:pStyle w:val="Heading3"/>
      </w:pPr>
      <w:r>
        <w:t>Step 5: Configure Merge Transformation</w:t>
      </w:r>
    </w:p>
    <w:p w14:paraId="3E4664B5" w14:textId="77777777" w:rsidR="001747FD" w:rsidRDefault="00000000">
      <w:r>
        <w:t>Drag Merge Transformation into Data Flow.</w:t>
      </w:r>
      <w:r>
        <w:br/>
        <w:t>Connect both sorted outputs to Merge inputs.</w:t>
      </w:r>
      <w:r>
        <w:br/>
        <w:t>Verify sorted metadata.</w:t>
      </w:r>
    </w:p>
    <w:p w14:paraId="2D924D72" w14:textId="77777777" w:rsidR="001747FD" w:rsidRDefault="00000000">
      <w:pPr>
        <w:pStyle w:val="Heading3"/>
      </w:pPr>
      <w:r>
        <w:t>Step 6: Load Merged Data to SQL Server</w:t>
      </w:r>
    </w:p>
    <w:p w14:paraId="60B1D226" w14:textId="77777777" w:rsidR="001747FD" w:rsidRDefault="00000000">
      <w:r>
        <w:t>Drag OLE DB Destination after Merge.</w:t>
      </w:r>
      <w:r>
        <w:br/>
        <w:t>Create a new table 'MergeTransformationData' and map columns.</w:t>
      </w:r>
    </w:p>
    <w:p w14:paraId="20D7DD70" w14:textId="77777777" w:rsidR="001747FD" w:rsidRDefault="00000000">
      <w:pPr>
        <w:pStyle w:val="Heading3"/>
      </w:pPr>
      <w:r>
        <w:t>Step 7: Execute Package</w:t>
      </w:r>
    </w:p>
    <w:p w14:paraId="1456DF2B" w14:textId="77777777" w:rsidR="001747FD" w:rsidRDefault="00000000">
      <w:r>
        <w:t>Run the package and verify that 30 CSV + 12 SQL records = 42 total records are inserted.</w:t>
      </w:r>
    </w:p>
    <w:p w14:paraId="63BC210D" w14:textId="77777777" w:rsidR="001747FD" w:rsidRDefault="00000000">
      <w:pPr>
        <w:pStyle w:val="Heading2"/>
      </w:pPr>
      <w:r>
        <w:t>6. Output Verification</w:t>
      </w:r>
    </w:p>
    <w:p w14:paraId="434CE4E9" w14:textId="77777777" w:rsidR="001747FD" w:rsidRDefault="00000000">
      <w:r>
        <w:t>In SQL Server Management Studio (SSMS):</w:t>
      </w:r>
      <w:r>
        <w:br/>
        <w:t>SELECT * FROM MergeTransformationData;</w:t>
      </w:r>
      <w:r>
        <w:br/>
        <w:t>You should see 42 rows merged from both sources.</w:t>
      </w:r>
    </w:p>
    <w:p w14:paraId="77F69BC7" w14:textId="77777777" w:rsidR="001747FD" w:rsidRDefault="00000000">
      <w:pPr>
        <w:pStyle w:val="Heading2"/>
      </w:pPr>
      <w:r>
        <w:t>7. Error You May Face Without Sorting</w:t>
      </w:r>
    </w:p>
    <w:p w14:paraId="4AC31907" w14:textId="77777777" w:rsidR="001747FD" w:rsidRDefault="00000000">
      <w:r>
        <w:t>If sorting is skipped, Merge Transformation shows:</w:t>
      </w:r>
      <w:r>
        <w:br/>
        <w:t>'The input Merge Input 1 must be sorted. The IsSorted property must be set to True.'</w:t>
      </w:r>
      <w:r>
        <w:br/>
        <w:t>Solution: Use Sort Transformation or ORDER BY in source query.</w:t>
      </w:r>
    </w:p>
    <w:p w14:paraId="39A40593" w14:textId="77777777" w:rsidR="001747FD" w:rsidRDefault="00000000">
      <w:pPr>
        <w:pStyle w:val="Heading2"/>
      </w:pPr>
      <w:r>
        <w:t>8. Key Points to Remember</w:t>
      </w:r>
    </w:p>
    <w:p w14:paraId="64769EAF" w14:textId="77777777" w:rsidR="001747FD" w:rsidRDefault="00000000">
      <w:r>
        <w:t>- Requires Sorted Inputs (both datasets)</w:t>
      </w:r>
      <w:r>
        <w:br/>
        <w:t>- Works with two datasets only</w:t>
      </w:r>
      <w:r>
        <w:br/>
        <w:t>- Similar to SQL UNION but in SSIS environment</w:t>
      </w:r>
      <w:r>
        <w:br/>
        <w:t>- Can be used with different source types (CSV, Excel, SQL, Flat File)</w:t>
      </w:r>
      <w:r>
        <w:br/>
        <w:t>- Merge vs Merge Join: Merge → Combines datasets into one; Merge Join → Joins datasets based on a key</w:t>
      </w:r>
    </w:p>
    <w:p w14:paraId="35B287F3" w14:textId="77777777" w:rsidR="001747FD" w:rsidRDefault="00000000">
      <w:pPr>
        <w:pStyle w:val="Heading2"/>
      </w:pPr>
      <w:r>
        <w:lastRenderedPageBreak/>
        <w:t>9. Real-World Use Cases</w:t>
      </w:r>
    </w:p>
    <w:p w14:paraId="1D165018" w14:textId="77777777" w:rsidR="001747FD" w:rsidRDefault="00000000">
      <w:r>
        <w:t>- Combining daily sales data from CSV and SQL for reporting</w:t>
      </w:r>
      <w:r>
        <w:br/>
        <w:t>- Merging incremental data from old and new systems</w:t>
      </w:r>
      <w:r>
        <w:br/>
        <w:t>- Combining data feeds from multiple vendors</w:t>
      </w:r>
    </w:p>
    <w:p w14:paraId="7C0B61E3" w14:textId="77777777" w:rsidR="001747FD" w:rsidRDefault="00000000">
      <w:pPr>
        <w:pStyle w:val="Heading2"/>
      </w:pPr>
      <w:r>
        <w:t>10. Diagram of Merge Transformation Flow</w:t>
      </w:r>
    </w:p>
    <w:p w14:paraId="5BB73201" w14:textId="77777777" w:rsidR="001747FD" w:rsidRDefault="00000000">
      <w:r>
        <w:t>CSV File (Sorted) ----\</w:t>
      </w:r>
      <w:r>
        <w:br/>
        <w:t xml:space="preserve">                       \</w:t>
      </w:r>
      <w:r>
        <w:br/>
        <w:t xml:space="preserve">                        --&gt; Merge Transformation --&gt; SQL Destination</w:t>
      </w:r>
      <w:r>
        <w:br/>
        <w:t xml:space="preserve">                       /</w:t>
      </w:r>
      <w:r>
        <w:br/>
        <w:t>SQL Table (Sorted) ---/</w:t>
      </w:r>
    </w:p>
    <w:sectPr w:rsidR="001747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15965307">
    <w:abstractNumId w:val="8"/>
  </w:num>
  <w:num w:numId="2" w16cid:durableId="2059359452">
    <w:abstractNumId w:val="6"/>
  </w:num>
  <w:num w:numId="3" w16cid:durableId="217397973">
    <w:abstractNumId w:val="5"/>
  </w:num>
  <w:num w:numId="4" w16cid:durableId="1072003664">
    <w:abstractNumId w:val="4"/>
  </w:num>
  <w:num w:numId="5" w16cid:durableId="769201970">
    <w:abstractNumId w:val="7"/>
  </w:num>
  <w:num w:numId="6" w16cid:durableId="2018968035">
    <w:abstractNumId w:val="3"/>
  </w:num>
  <w:num w:numId="7" w16cid:durableId="1479952654">
    <w:abstractNumId w:val="2"/>
  </w:num>
  <w:num w:numId="8" w16cid:durableId="2071492451">
    <w:abstractNumId w:val="1"/>
  </w:num>
  <w:num w:numId="9" w16cid:durableId="1690256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47FD"/>
    <w:rsid w:val="0029639D"/>
    <w:rsid w:val="00326F90"/>
    <w:rsid w:val="004F537C"/>
    <w:rsid w:val="00AA1D8D"/>
    <w:rsid w:val="00B47730"/>
    <w:rsid w:val="00CB0664"/>
    <w:rsid w:val="00D4469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8584A9"/>
  <w14:defaultImageDpi w14:val="300"/>
  <w15:docId w15:val="{5BE91E96-E838-4386-A2FB-8B2B0AE01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easwara murthi</cp:lastModifiedBy>
  <cp:revision>2</cp:revision>
  <dcterms:created xsi:type="dcterms:W3CDTF">2013-12-23T23:15:00Z</dcterms:created>
  <dcterms:modified xsi:type="dcterms:W3CDTF">2025-08-11T01:49:00Z</dcterms:modified>
  <cp:category/>
</cp:coreProperties>
</file>