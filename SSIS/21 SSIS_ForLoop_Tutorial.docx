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SSIS For Loop Container - Beginner to Advanced Tutorial</w:t>
      </w:r>
    </w:p>
    <w:p>
      <w:r>
        <w:t>The For Loop Container in SSIS allows you to repeat tasks while a condition is true, just like a for loop in programming languages. This tutorial explains its properties, when to use it, and provides real-world examples with steps using Visual Studio 2022.</w:t>
      </w:r>
    </w:p>
    <w:p>
      <w:pPr>
        <w:pStyle w:val="Heading2"/>
      </w:pPr>
      <w:r>
        <w:t>What is the For Loop Container in SSIS?</w:t>
      </w:r>
    </w:p>
    <w:p>
      <w:r>
        <w:t>The For Loop Container is a Control Flow container that repeats its inner tasks while a condition evaluates to true. It uses three main expressions:</w:t>
      </w:r>
    </w:p>
    <w:p>
      <w:r>
        <w:t>• InitExpression – runs once before the first iteration.</w:t>
      </w:r>
    </w:p>
    <w:p>
      <w:r>
        <w:t>• EvalExpression – checked before each iteration.</w:t>
      </w:r>
    </w:p>
    <w:p>
      <w:r>
        <w:t>• AssignExpression – runs after each iteration.</w:t>
      </w:r>
    </w:p>
    <w:p>
      <w:pPr>
        <w:pStyle w:val="Heading2"/>
      </w:pPr>
      <w:r>
        <w:t>When &amp; Where to Use</w:t>
      </w:r>
    </w:p>
    <w:p>
      <w:r>
        <w:t>You should use a For Loop Container when:</w:t>
      </w:r>
    </w:p>
    <w:p>
      <w:r>
        <w:t>1) You need to repeat a process a fixed number of times.</w:t>
      </w:r>
    </w:p>
    <w:p>
      <w:r>
        <w:t>2) You are processing batches based on counters.</w:t>
      </w:r>
    </w:p>
    <w:p>
      <w:r>
        <w:t>3) You want retry logic with a maximum limit.</w:t>
      </w:r>
    </w:p>
    <w:p>
      <w:r>
        <w:t>4) You are iterating over months, days, or numeric ranges.</w:t>
      </w:r>
    </w:p>
    <w:p>
      <w:r>
        <w:t>5) You are paginating through an API using page numbers.</w:t>
      </w:r>
    </w:p>
    <w:p>
      <w:pPr>
        <w:pStyle w:val="Heading2"/>
      </w:pPr>
      <w:r>
        <w:t>Common Variables</w:t>
      </w:r>
    </w:p>
    <w:p>
      <w:r>
        <w:t>• Int32 counters: User::Counter, User::RetryCount</w:t>
      </w:r>
    </w:p>
    <w:p>
      <w:r>
        <w:t>• DateTime: User::StartDate, User::CurrentDate</w:t>
      </w:r>
    </w:p>
    <w:p>
      <w:r>
        <w:t>• String: User::SqlText, User::Status</w:t>
      </w:r>
    </w:p>
    <w:p>
      <w:r>
        <w:t>• Boolean flags: User::HasMorePages, User::Succeeded</w:t>
      </w:r>
    </w:p>
    <w:p>
      <w:pPr>
        <w:pStyle w:val="Heading2"/>
      </w:pPr>
      <w:r>
        <w:t>Steps to Add a For Loop Container in VS 2022</w:t>
      </w:r>
    </w:p>
    <w:p>
      <w:r>
        <w:t>1. Open Visual Studio 2022 with SSIS extension.</w:t>
      </w:r>
    </w:p>
    <w:p>
      <w:r>
        <w:t>2. Create/Open an Integration Services Project.</w:t>
      </w:r>
    </w:p>
    <w:p>
      <w:r>
        <w:t>3. In Control Flow, drag For Loop Container onto canvas.</w:t>
      </w:r>
    </w:p>
    <w:p>
      <w:r>
        <w:t>4. Add required variables in the Variables window.</w:t>
      </w:r>
    </w:p>
    <w:p>
      <w:r>
        <w:t>5. Double-click the For Loop Container and set InitExpression, EvalExpression, AssignExpression.</w:t>
      </w:r>
    </w:p>
    <w:p>
      <w:r>
        <w:t>6. Place tasks inside the container.</w:t>
      </w:r>
    </w:p>
    <w:p>
      <w:pPr>
        <w:pStyle w:val="Heading2"/>
      </w:pPr>
      <w:r>
        <w:t>Real-World Examples</w:t>
      </w:r>
    </w:p>
    <w:p>
      <w:pPr>
        <w:pStyle w:val="Heading3"/>
      </w:pPr>
      <w:r>
        <w:t>Example 1 — Retry with Backoff</w:t>
      </w:r>
    </w:p>
    <w:p>
      <w:r>
        <w:t>Scenario: Retry a failing Data Flow up to 3 times with a 10-second delay.</w:t>
      </w:r>
    </w:p>
    <w:p>
      <w:r>
        <w:t>Variables: User::Retry, User::MaxRetry, User::DelaySeconds, User::LastAttemptSucceeded.</w:t>
      </w:r>
    </w:p>
    <w:p>
      <w:r>
        <w:t>Loop settings: Init: @Retry=1, Eval: @Retry&lt;=@MaxRetry &amp;&amp; @LastAttemptSucceeded==FALSE, Assign: @Retry=@Retry+1.</w:t>
      </w:r>
    </w:p>
    <w:p>
      <w:r>
        <w:t>Inside loop: Data Flow Task, Script Task to set success flag, Wait Task to delay between retries.</w:t>
      </w:r>
    </w:p>
    <w:p>
      <w:pPr>
        <w:pStyle w:val="Heading3"/>
      </w:pPr>
      <w:r>
        <w:t>Example 2 — Monthly Loads</w:t>
      </w:r>
    </w:p>
    <w:p>
      <w:r>
        <w:t>Scenario: Loop from Month=1 to 12 to load monthly data.</w:t>
      </w:r>
    </w:p>
    <w:p>
      <w:r>
        <w:t>Variables: User::Year, User::Month, User::SqlText.</w:t>
      </w:r>
    </w:p>
    <w:p>
      <w:r>
        <w:t>Inside: Execute SQL Task with parameter mapping for Year and Month.</w:t>
      </w:r>
    </w:p>
    <w:p>
      <w:pPr>
        <w:pStyle w:val="Heading3"/>
      </w:pPr>
      <w:r>
        <w:t>Example 3 — API Pagination</w:t>
      </w:r>
    </w:p>
    <w:p>
      <w:r>
        <w:t>Scenario: Loop through API pages 1 to N using a PageNo variable.</w:t>
      </w:r>
    </w:p>
    <w:p>
      <w:r>
        <w:t>Variables: User::PageNo, User::TotalPages, User::EndpointBase, User::Url.</w:t>
      </w:r>
    </w:p>
    <w:p>
      <w:r>
        <w:t>Inside: Build URL using expression, call API, load data.</w:t>
      </w:r>
    </w:p>
    <w:p>
      <w:pPr>
        <w:pStyle w:val="Heading3"/>
      </w:pPr>
      <w:r>
        <w:t>Example 4 — Batch Processing</w:t>
      </w:r>
    </w:p>
    <w:p>
      <w:r>
        <w:t>Scenario: Process large table in batches of 50k rows.</w:t>
      </w:r>
    </w:p>
    <w:p>
      <w:r>
        <w:t>Variables: User::Batch, User::BatchSize, User::TotalRows, User::Offset.</w:t>
      </w:r>
    </w:p>
    <w:p>
      <w:r>
        <w:t>Inside: Data Flow with OFFSET/FETCH query using parameters.</w:t>
      </w:r>
    </w:p>
    <w:p>
      <w:pPr>
        <w:pStyle w:val="Heading3"/>
      </w:pPr>
      <w:r>
        <w:t>Example 5 — Backfill Last 30 Days</w:t>
      </w:r>
    </w:p>
    <w:p>
      <w:r>
        <w:t>Scenario: Load daily data for the last 30 days.</w:t>
      </w:r>
    </w:p>
    <w:p>
      <w:r>
        <w:t>Variables: User::DayOffset, User::DaysToLoad, User::LoadDate.</w:t>
      </w:r>
    </w:p>
    <w:p>
      <w:r>
        <w:t>Inside: Calculate LoadDate using expression, pass to SQL Task.</w:t>
      </w:r>
    </w:p>
    <w:p>
      <w:pPr>
        <w:pStyle w:val="Heading2"/>
      </w:pPr>
      <w:r>
        <w:t>Common Pitfalls</w:t>
      </w:r>
    </w:p>
    <w:p>
      <w:r>
        <w:t>• EvalExpression never becomes false → check AssignExpression.</w:t>
      </w:r>
    </w:p>
    <w:p>
      <w:r>
        <w:t>• Type mismatch → match variable types and cast as needed.</w:t>
      </w:r>
    </w:p>
    <w:p>
      <w:r>
        <w:t>• Expressions not updating → set in For Loop properties, not variable values.</w:t>
      </w:r>
    </w:p>
    <w:p>
      <w:r>
        <w:t>• Incorrect parameter mapping in SQL Tasks.</w:t>
      </w:r>
    </w:p>
    <w:p>
      <w:pPr>
        <w:pStyle w:val="Heading2"/>
      </w:pPr>
      <w:r>
        <w:t>Hands-On Mini Labs</w:t>
      </w:r>
    </w:p>
    <w:p>
      <w:r>
        <w:t>Lab A: Simple Counter Loop — Log iteration numbers using Script Task.</w:t>
      </w:r>
    </w:p>
    <w:p>
      <w:r>
        <w:t>Lab B: Retry Data Flow — Retry failing task up to 3 times.</w:t>
      </w:r>
    </w:p>
    <w:p>
      <w:r>
        <w:t>Lab C: Monthly Loader — Call stored procedure for each month.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