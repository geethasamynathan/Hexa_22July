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F9FA3" w14:textId="77777777" w:rsidR="00A637E3" w:rsidRDefault="00000000">
      <w:pPr>
        <w:pStyle w:val="Heading1"/>
      </w:pPr>
      <w:r>
        <w:t>SSIS Script Task — Simple REST Call Example</w:t>
      </w:r>
    </w:p>
    <w:p w14:paraId="443C0CC0" w14:textId="77777777" w:rsidR="00A637E3" w:rsidRDefault="00000000">
      <w:r>
        <w:t>Goal: Call a public API and save the JSON to a local file using a Script Task in SSIS (VS 2022).</w:t>
      </w:r>
    </w:p>
    <w:p w14:paraId="4EC2081A" w14:textId="77777777" w:rsidR="00A637E3" w:rsidRDefault="00000000">
      <w:r>
        <w:t>API: https://jsonplaceholder.typicode.com/users</w:t>
      </w:r>
    </w:p>
    <w:p w14:paraId="04BDABEF" w14:textId="77777777" w:rsidR="00A637E3" w:rsidRDefault="00000000">
      <w:pPr>
        <w:pStyle w:val="Heading2"/>
      </w:pPr>
      <w:r>
        <w:t>1) Create Variables (Control Flow → Variables)</w:t>
      </w:r>
    </w:p>
    <w:p w14:paraId="7B79A52B" w14:textId="77777777" w:rsidR="00A637E3" w:rsidRDefault="00000000">
      <w:r>
        <w:t>Create the following variables at the Package scope: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434"/>
        <w:gridCol w:w="775"/>
        <w:gridCol w:w="4332"/>
        <w:gridCol w:w="1315"/>
      </w:tblGrid>
      <w:tr w:rsidR="00A637E3" w14:paraId="21838828" w14:textId="77777777" w:rsidTr="00262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4C26F6A" w14:textId="77777777" w:rsidR="00A637E3" w:rsidRDefault="00000000">
            <w:r>
              <w:t>Name</w:t>
            </w:r>
          </w:p>
        </w:tc>
        <w:tc>
          <w:tcPr>
            <w:tcW w:w="775" w:type="dxa"/>
          </w:tcPr>
          <w:p w14:paraId="3238F4AC" w14:textId="77777777" w:rsidR="00A637E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332" w:type="dxa"/>
          </w:tcPr>
          <w:p w14:paraId="4E0F490B" w14:textId="77777777" w:rsidR="00A637E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(Example)</w:t>
            </w:r>
          </w:p>
        </w:tc>
        <w:tc>
          <w:tcPr>
            <w:tcW w:w="1315" w:type="dxa"/>
          </w:tcPr>
          <w:p w14:paraId="3B720DAD" w14:textId="77777777" w:rsidR="00A637E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637E3" w14:paraId="64A1F35E" w14:textId="77777777" w:rsidTr="0026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E0B25FF" w14:textId="77777777" w:rsidR="00A637E3" w:rsidRDefault="00000000">
            <w:r>
              <w:t>User::ApiUrl</w:t>
            </w:r>
          </w:p>
        </w:tc>
        <w:tc>
          <w:tcPr>
            <w:tcW w:w="775" w:type="dxa"/>
          </w:tcPr>
          <w:p w14:paraId="1CBD7BB5" w14:textId="77777777" w:rsidR="00A637E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32" w:type="dxa"/>
          </w:tcPr>
          <w:p w14:paraId="2C3FA0F4" w14:textId="77777777" w:rsidR="00A637E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https://jsonplaceholder.typicode.com/users</w:t>
            </w:r>
          </w:p>
        </w:tc>
        <w:tc>
          <w:tcPr>
            <w:tcW w:w="1315" w:type="dxa"/>
          </w:tcPr>
          <w:p w14:paraId="200E6E16" w14:textId="77777777" w:rsidR="00A637E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API endpoint</w:t>
            </w:r>
          </w:p>
        </w:tc>
      </w:tr>
      <w:tr w:rsidR="00A637E3" w14:paraId="5BF103B7" w14:textId="77777777" w:rsidTr="0026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40251E3" w14:textId="77777777" w:rsidR="00A637E3" w:rsidRDefault="00000000">
            <w:r>
              <w:t>User::OutputFolder</w:t>
            </w:r>
          </w:p>
        </w:tc>
        <w:tc>
          <w:tcPr>
            <w:tcW w:w="775" w:type="dxa"/>
          </w:tcPr>
          <w:p w14:paraId="580C4B27" w14:textId="77777777" w:rsidR="00A637E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32" w:type="dxa"/>
          </w:tcPr>
          <w:p w14:paraId="6AAC0144" w14:textId="381252EF" w:rsidR="00A637E3" w:rsidRDefault="00262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2745">
              <w:t>C:\Temp\SSIS\Landing</w:t>
            </w:r>
          </w:p>
        </w:tc>
        <w:tc>
          <w:tcPr>
            <w:tcW w:w="1315" w:type="dxa"/>
          </w:tcPr>
          <w:p w14:paraId="63B96F55" w14:textId="77777777" w:rsidR="00A637E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folder to save result</w:t>
            </w:r>
          </w:p>
        </w:tc>
      </w:tr>
      <w:tr w:rsidR="00A637E3" w14:paraId="1CB424E3" w14:textId="77777777" w:rsidTr="00262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8287CA4" w14:textId="77777777" w:rsidR="00A637E3" w:rsidRDefault="00000000">
            <w:r>
              <w:t>User::OutputFileName</w:t>
            </w:r>
          </w:p>
        </w:tc>
        <w:tc>
          <w:tcPr>
            <w:tcW w:w="775" w:type="dxa"/>
          </w:tcPr>
          <w:p w14:paraId="54426E67" w14:textId="77777777" w:rsidR="00A637E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32" w:type="dxa"/>
          </w:tcPr>
          <w:p w14:paraId="1392428F" w14:textId="77777777" w:rsidR="00A637E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users.json</w:t>
            </w:r>
          </w:p>
        </w:tc>
        <w:tc>
          <w:tcPr>
            <w:tcW w:w="1315" w:type="dxa"/>
          </w:tcPr>
          <w:p w14:paraId="6D1012F5" w14:textId="77777777" w:rsidR="00A637E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filename</w:t>
            </w:r>
          </w:p>
        </w:tc>
      </w:tr>
      <w:tr w:rsidR="00A637E3" w14:paraId="36C74BCF" w14:textId="77777777" w:rsidTr="00262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5F7D0E3" w14:textId="77777777" w:rsidR="00A637E3" w:rsidRDefault="00000000">
            <w:r>
              <w:t>User::OutputPath</w:t>
            </w:r>
          </w:p>
        </w:tc>
        <w:tc>
          <w:tcPr>
            <w:tcW w:w="775" w:type="dxa"/>
          </w:tcPr>
          <w:p w14:paraId="4F1565B0" w14:textId="77777777" w:rsidR="00A637E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32" w:type="dxa"/>
          </w:tcPr>
          <w:p w14:paraId="02EAE6E2" w14:textId="77777777" w:rsidR="00A637E3" w:rsidRDefault="00A6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5" w:type="dxa"/>
          </w:tcPr>
          <w:p w14:paraId="08A82CB2" w14:textId="77777777" w:rsidR="00A637E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Expression-based: folder + "\\" + filename</w:t>
            </w:r>
          </w:p>
        </w:tc>
      </w:tr>
    </w:tbl>
    <w:p w14:paraId="16B415F1" w14:textId="42681877" w:rsidR="00A637E3" w:rsidRDefault="00262745">
      <w:r w:rsidRPr="00262745">
        <w:drawing>
          <wp:inline distT="0" distB="0" distL="0" distR="0" wp14:anchorId="2E7F73E2" wp14:editId="27A3872D">
            <wp:extent cx="12909176" cy="1270000"/>
            <wp:effectExtent l="0" t="0" r="6985" b="6350"/>
            <wp:docPr id="1216014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14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18184" cy="127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6943" w14:textId="77777777" w:rsidR="00A637E3" w:rsidRDefault="00000000">
      <w:r>
        <w:t xml:space="preserve">Set an expression for </w:t>
      </w:r>
      <w:proofErr w:type="gramStart"/>
      <w:r>
        <w:t>User::</w:t>
      </w:r>
      <w:proofErr w:type="gramEnd"/>
      <w:r>
        <w:t>OutputPath</w:t>
      </w:r>
    </w:p>
    <w:p w14:paraId="2B64F759" w14:textId="77777777" w:rsidR="00A637E3" w:rsidRDefault="00000000">
      <w:r>
        <w:t>• EvaluateAsExpression = True</w:t>
      </w:r>
    </w:p>
    <w:p w14:paraId="5B71DA29" w14:textId="77777777" w:rsidR="00A637E3" w:rsidRDefault="00000000">
      <w:r>
        <w:t>• Expression: @[User::OutputFolder] + "\" + @[User::OutputFileName]</w:t>
      </w:r>
    </w:p>
    <w:p w14:paraId="39CB4604" w14:textId="77777777" w:rsidR="00A637E3" w:rsidRDefault="00000000">
      <w:pPr>
        <w:pStyle w:val="Heading2"/>
      </w:pPr>
      <w:r>
        <w:t>2) Add a Script Task</w:t>
      </w:r>
    </w:p>
    <w:p w14:paraId="4649C93D" w14:textId="77777777" w:rsidR="00A637E3" w:rsidRDefault="00000000">
      <w:r>
        <w:t>Control Flow → drag Script Task → double-click.</w:t>
      </w:r>
    </w:p>
    <w:p w14:paraId="17BA156F" w14:textId="77777777" w:rsidR="00A637E3" w:rsidRDefault="00000000">
      <w:r>
        <w:t>Script tab settings:</w:t>
      </w:r>
    </w:p>
    <w:p w14:paraId="58D508DB" w14:textId="77777777" w:rsidR="00A637E3" w:rsidRDefault="00000000">
      <w:r>
        <w:t>• Script Language: C#</w:t>
      </w:r>
    </w:p>
    <w:p w14:paraId="7FC1A8F9" w14:textId="77777777" w:rsidR="00A637E3" w:rsidRDefault="00000000">
      <w:r>
        <w:t>• ReadOnlyVariables: User::ApiUrl,User::OutputPath,User::OutputFolder</w:t>
      </w:r>
    </w:p>
    <w:p w14:paraId="437C5C7B" w14:textId="77777777" w:rsidR="00A637E3" w:rsidRDefault="00000000">
      <w:r>
        <w:t>• ReadWriteVariables: (leave empty)</w:t>
      </w:r>
    </w:p>
    <w:p w14:paraId="14F4B6A0" w14:textId="77777777" w:rsidR="00A637E3" w:rsidRDefault="00000000">
      <w:r>
        <w:lastRenderedPageBreak/>
        <w:t>Click Edit Script…</w:t>
      </w:r>
    </w:p>
    <w:p w14:paraId="0B0EC6BC" w14:textId="77777777" w:rsidR="00A637E3" w:rsidRDefault="00000000">
      <w:pPr>
        <w:pStyle w:val="Heading2"/>
      </w:pPr>
      <w:r>
        <w:t>3) Paste this C# code into Main()</w:t>
      </w:r>
    </w:p>
    <w:p w14:paraId="50EACD06" w14:textId="77777777" w:rsidR="00A637E3" w:rsidRDefault="00000000">
      <w:r>
        <w:rPr>
          <w:rFonts w:ascii="Consolas" w:eastAsia="Consolas" w:hAnsi="Consolas"/>
          <w:sz w:val="18"/>
        </w:rPr>
        <w:t>using System;</w:t>
      </w:r>
      <w:r>
        <w:rPr>
          <w:rFonts w:ascii="Consolas" w:eastAsia="Consolas" w:hAnsi="Consolas"/>
          <w:sz w:val="18"/>
        </w:rPr>
        <w:br/>
        <w:t>using System.IO;</w:t>
      </w:r>
      <w:r>
        <w:rPr>
          <w:rFonts w:ascii="Consolas" w:eastAsia="Consolas" w:hAnsi="Consolas"/>
          <w:sz w:val="18"/>
        </w:rPr>
        <w:br/>
        <w:t>using System.Net;</w:t>
      </w:r>
      <w:r>
        <w:rPr>
          <w:rFonts w:ascii="Consolas" w:eastAsia="Consolas" w:hAnsi="Consolas"/>
          <w:sz w:val="18"/>
        </w:rPr>
        <w:br/>
        <w:t>using Microsoft.SqlServer.Dts.Runtime;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>public void Main()</w:t>
      </w:r>
      <w:r>
        <w:rPr>
          <w:rFonts w:ascii="Consolas" w:eastAsia="Consolas" w:hAnsi="Consolas"/>
          <w:sz w:val="18"/>
        </w:rPr>
        <w:br/>
        <w:t>{</w:t>
      </w:r>
      <w:r>
        <w:rPr>
          <w:rFonts w:ascii="Consolas" w:eastAsia="Consolas" w:hAnsi="Consolas"/>
          <w:sz w:val="18"/>
        </w:rPr>
        <w:br/>
        <w:t xml:space="preserve">    try</w:t>
      </w:r>
      <w:r>
        <w:rPr>
          <w:rFonts w:ascii="Consolas" w:eastAsia="Consolas" w:hAnsi="Consolas"/>
          <w:sz w:val="18"/>
        </w:rPr>
        <w:br/>
        <w:t xml:space="preserve">    {</w:t>
      </w:r>
      <w:r>
        <w:rPr>
          <w:rFonts w:ascii="Consolas" w:eastAsia="Consolas" w:hAnsi="Consolas"/>
          <w:sz w:val="18"/>
        </w:rPr>
        <w:br/>
        <w:t xml:space="preserve">        string url = (string)Dts.Variables["User::ApiUrl"].Value;</w:t>
      </w:r>
      <w:r>
        <w:rPr>
          <w:rFonts w:ascii="Consolas" w:eastAsia="Consolas" w:hAnsi="Consolas"/>
          <w:sz w:val="18"/>
        </w:rPr>
        <w:br/>
        <w:t xml:space="preserve">        string outputPath = (string)Dts.Variables["User::OutputPath"].Value;</w:t>
      </w:r>
      <w:r>
        <w:rPr>
          <w:rFonts w:ascii="Consolas" w:eastAsia="Consolas" w:hAnsi="Consolas"/>
          <w:sz w:val="18"/>
        </w:rPr>
        <w:br/>
        <w:t xml:space="preserve">        string folder = (string)Dts.Variables["User::OutputFolder"].Value;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if (!Directory.Exists(folder))</w:t>
      </w:r>
      <w:r>
        <w:rPr>
          <w:rFonts w:ascii="Consolas" w:eastAsia="Consolas" w:hAnsi="Consolas"/>
          <w:sz w:val="18"/>
        </w:rPr>
        <w:br/>
        <w:t xml:space="preserve">            Directory.CreateDirectory(folder);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using (var wc = new WebClient())</w:t>
      </w:r>
      <w:r>
        <w:rPr>
          <w:rFonts w:ascii="Consolas" w:eastAsia="Consolas" w:hAnsi="Consolas"/>
          <w:sz w:val="18"/>
        </w:rPr>
        <w:br/>
        <w:t xml:space="preserve">        {</w:t>
      </w:r>
      <w:r>
        <w:rPr>
          <w:rFonts w:ascii="Consolas" w:eastAsia="Consolas" w:hAnsi="Consolas"/>
          <w:sz w:val="18"/>
        </w:rPr>
        <w:br/>
        <w:t xml:space="preserve">            string json = wc.DownloadString(url);</w:t>
      </w:r>
      <w:r>
        <w:rPr>
          <w:rFonts w:ascii="Consolas" w:eastAsia="Consolas" w:hAnsi="Consolas"/>
          <w:sz w:val="18"/>
        </w:rPr>
        <w:br/>
        <w:t xml:space="preserve">            File.WriteAllText(outputPath, json);</w:t>
      </w:r>
      <w:r>
        <w:rPr>
          <w:rFonts w:ascii="Consolas" w:eastAsia="Consolas" w:hAnsi="Consolas"/>
          <w:sz w:val="18"/>
        </w:rPr>
        <w:br/>
        <w:t xml:space="preserve">        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 xml:space="preserve">        Dts.Events.FireInformation(0, "ScriptTask", $"Saved data to {outputPath}", string.Empty, 0, ref _discard);</w:t>
      </w:r>
      <w:r>
        <w:rPr>
          <w:rFonts w:ascii="Consolas" w:eastAsia="Consolas" w:hAnsi="Consolas"/>
          <w:sz w:val="18"/>
        </w:rPr>
        <w:br/>
        <w:t xml:space="preserve">        Dts.TaskResult = (int)ScriptResults.Success;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  <w:t xml:space="preserve">    catch (Exception ex)</w:t>
      </w:r>
      <w:r>
        <w:rPr>
          <w:rFonts w:ascii="Consolas" w:eastAsia="Consolas" w:hAnsi="Consolas"/>
          <w:sz w:val="18"/>
        </w:rPr>
        <w:br/>
        <w:t xml:space="preserve">    {</w:t>
      </w:r>
      <w:r>
        <w:rPr>
          <w:rFonts w:ascii="Consolas" w:eastAsia="Consolas" w:hAnsi="Consolas"/>
          <w:sz w:val="18"/>
        </w:rPr>
        <w:br/>
        <w:t xml:space="preserve">        Dts.Events.FireError(0, "ScriptTask", ex.ToString(), string.Empty, 0);</w:t>
      </w:r>
      <w:r>
        <w:rPr>
          <w:rFonts w:ascii="Consolas" w:eastAsia="Consolas" w:hAnsi="Consolas"/>
          <w:sz w:val="18"/>
        </w:rPr>
        <w:br/>
        <w:t xml:space="preserve">        Dts.TaskResult = (int)ScriptResults.Failure;</w:t>
      </w:r>
      <w:r>
        <w:rPr>
          <w:rFonts w:ascii="Consolas" w:eastAsia="Consolas" w:hAnsi="Consolas"/>
          <w:sz w:val="18"/>
        </w:rPr>
        <w:br/>
        <w:t xml:space="preserve">    }</w:t>
      </w:r>
      <w:r>
        <w:rPr>
          <w:rFonts w:ascii="Consolas" w:eastAsia="Consolas" w:hAnsi="Consolas"/>
          <w:sz w:val="18"/>
        </w:rPr>
        <w:br/>
        <w:t>}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>private bool _discard = false;</w:t>
      </w:r>
      <w:r>
        <w:rPr>
          <w:rFonts w:ascii="Consolas" w:eastAsia="Consolas" w:hAnsi="Consolas"/>
          <w:sz w:val="18"/>
        </w:rPr>
        <w:br/>
      </w:r>
      <w:r>
        <w:rPr>
          <w:rFonts w:ascii="Consolas" w:eastAsia="Consolas" w:hAnsi="Consolas"/>
          <w:sz w:val="18"/>
        </w:rPr>
        <w:br/>
        <w:t>public enum ScriptResults</w:t>
      </w:r>
      <w:r>
        <w:rPr>
          <w:rFonts w:ascii="Consolas" w:eastAsia="Consolas" w:hAnsi="Consolas"/>
          <w:sz w:val="18"/>
        </w:rPr>
        <w:br/>
        <w:t>{</w:t>
      </w:r>
      <w:r>
        <w:rPr>
          <w:rFonts w:ascii="Consolas" w:eastAsia="Consolas" w:hAnsi="Consolas"/>
          <w:sz w:val="18"/>
        </w:rPr>
        <w:br/>
        <w:t xml:space="preserve">    Success = Microsoft.SqlServer.Dts.Runtime.DTSExecResult.Success,</w:t>
      </w:r>
      <w:r>
        <w:rPr>
          <w:rFonts w:ascii="Consolas" w:eastAsia="Consolas" w:hAnsi="Consolas"/>
          <w:sz w:val="18"/>
        </w:rPr>
        <w:br/>
        <w:t xml:space="preserve">    Failure = Microsoft.SqlServer.Dts.Runtime.DTSExecResult.Failure</w:t>
      </w:r>
      <w:r>
        <w:rPr>
          <w:rFonts w:ascii="Consolas" w:eastAsia="Consolas" w:hAnsi="Consolas"/>
          <w:sz w:val="18"/>
        </w:rPr>
        <w:br/>
        <w:t>}</w:t>
      </w:r>
    </w:p>
    <w:p w14:paraId="5AC837E5" w14:textId="77777777" w:rsidR="00A637E3" w:rsidRDefault="00000000">
      <w:pPr>
        <w:pStyle w:val="Heading2"/>
      </w:pPr>
      <w:r>
        <w:t>4) Run &amp; Verify</w:t>
      </w:r>
    </w:p>
    <w:p w14:paraId="4E15286D" w14:textId="77777777" w:rsidR="00A637E3" w:rsidRDefault="00000000">
      <w:r>
        <w:t>Press F5 to run the package. Check C:\Landing for users.json. Open it to verify JSON content.</w:t>
      </w:r>
    </w:p>
    <w:p w14:paraId="1CBCCE71" w14:textId="77777777" w:rsidR="00A637E3" w:rsidRDefault="00000000">
      <w:pPr>
        <w:pStyle w:val="Heading2"/>
      </w:pPr>
      <w:r>
        <w:t>Troubleshooting Tips</w:t>
      </w:r>
    </w:p>
    <w:p w14:paraId="12488DA9" w14:textId="77777777" w:rsidR="00A637E3" w:rsidRDefault="00000000">
      <w:r>
        <w:t>• Folder permissions: ensure the SSIS runtime account can write to C:\Landing.</w:t>
      </w:r>
    </w:p>
    <w:p w14:paraId="046F4040" w14:textId="77777777" w:rsidR="00A637E3" w:rsidRDefault="00000000">
      <w:r>
        <w:t>• No file created: confirm variables and ReadOnlyVariables list are set exactly as shown.</w:t>
      </w:r>
    </w:p>
    <w:p w14:paraId="3B007F0A" w14:textId="77777777" w:rsidR="00A637E3" w:rsidRDefault="00000000">
      <w:r>
        <w:lastRenderedPageBreak/>
        <w:t>• Network blocks: try opening the URL in a browser from the same machine to confirm access.</w:t>
      </w:r>
    </w:p>
    <w:sectPr w:rsidR="00A637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7829200">
    <w:abstractNumId w:val="8"/>
  </w:num>
  <w:num w:numId="2" w16cid:durableId="1155728279">
    <w:abstractNumId w:val="6"/>
  </w:num>
  <w:num w:numId="3" w16cid:durableId="57442045">
    <w:abstractNumId w:val="5"/>
  </w:num>
  <w:num w:numId="4" w16cid:durableId="1766416773">
    <w:abstractNumId w:val="4"/>
  </w:num>
  <w:num w:numId="5" w16cid:durableId="877011358">
    <w:abstractNumId w:val="7"/>
  </w:num>
  <w:num w:numId="6" w16cid:durableId="1498379973">
    <w:abstractNumId w:val="3"/>
  </w:num>
  <w:num w:numId="7" w16cid:durableId="130557393">
    <w:abstractNumId w:val="2"/>
  </w:num>
  <w:num w:numId="8" w16cid:durableId="1458447225">
    <w:abstractNumId w:val="1"/>
  </w:num>
  <w:num w:numId="9" w16cid:durableId="822087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121"/>
    <w:rsid w:val="0015074B"/>
    <w:rsid w:val="00262745"/>
    <w:rsid w:val="0029639D"/>
    <w:rsid w:val="00326F90"/>
    <w:rsid w:val="00A637E3"/>
    <w:rsid w:val="00AA1D8D"/>
    <w:rsid w:val="00B47730"/>
    <w:rsid w:val="00C854B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D328FD"/>
  <w14:defaultImageDpi w14:val="300"/>
  <w15:docId w15:val="{859B0203-9E84-4D5D-A277-54C6D372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easwara murthi</cp:lastModifiedBy>
  <cp:revision>3</cp:revision>
  <dcterms:created xsi:type="dcterms:W3CDTF">2013-12-23T23:15:00Z</dcterms:created>
  <dcterms:modified xsi:type="dcterms:W3CDTF">2025-08-09T14:04:00Z</dcterms:modified>
  <cp:category/>
</cp:coreProperties>
</file>