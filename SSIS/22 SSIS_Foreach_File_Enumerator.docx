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C7E31" w14:textId="77777777" w:rsidR="00565A6E" w:rsidRDefault="00000000">
      <w:pPr>
        <w:pStyle w:val="Title"/>
        <w:jc w:val="center"/>
      </w:pPr>
      <w:r>
        <w:t>SSIS Foreach Loop Container (File Enumerator): Load Multiple CSVs into One SQL Table and Log Row Counts</w:t>
      </w:r>
    </w:p>
    <w:p w14:paraId="46A1DE2A" w14:textId="77777777" w:rsidR="00565A6E" w:rsidRDefault="00000000">
      <w:r>
        <w:t>Role: SSIS Integration Specialist Trainer — clear, step-by-step notes for Visual Studio 2022 / SSDT.</w:t>
      </w:r>
    </w:p>
    <w:p w14:paraId="4AD4CC38" w14:textId="77777777" w:rsidR="00565A6E" w:rsidRDefault="00000000">
      <w:pPr>
        <w:pStyle w:val="Heading1"/>
      </w:pPr>
      <w:r>
        <w:t>1) What is the Foreach Loop Container?</w:t>
      </w:r>
    </w:p>
    <w:p w14:paraId="60AB6DD0" w14:textId="77777777" w:rsidR="00565A6E" w:rsidRDefault="00000000">
      <w:r>
        <w:t>The Foreach Loop Container repeats the tasks inside it for each item in a collection. With the Foreach File Enumerator, that collection is the list of files in a folder.</w:t>
      </w:r>
    </w:p>
    <w:p w14:paraId="2BA0ACDD" w14:textId="77777777" w:rsidR="00565A6E" w:rsidRDefault="00000000">
      <w:r>
        <w:t>Use it when you need to process many files with the same logic, e.g., load every daily CSV into the same table, or archive a set of logs.</w:t>
      </w:r>
    </w:p>
    <w:p w14:paraId="4E146E21" w14:textId="77777777" w:rsidR="00565A6E" w:rsidRDefault="00000000">
      <w:pPr>
        <w:pStyle w:val="Heading1"/>
      </w:pPr>
      <w:r>
        <w:t>2) Real-world Scenario</w:t>
      </w:r>
    </w:p>
    <w:p w14:paraId="00D1CBA6" w14:textId="77777777" w:rsidR="00565A6E" w:rsidRDefault="00000000">
      <w:r>
        <w:t>You receive 10+ CSVs in C:\files every day (customer_1.csv, customer_2.csv, …). You must load all files into a single SQL Server table (dbo.PersonData) and, for each file, log the file path and number of rows into dbo.FileInfo.</w:t>
      </w:r>
    </w:p>
    <w:p w14:paraId="0B7E42C0" w14:textId="77777777" w:rsidR="00565A6E" w:rsidRDefault="00000000">
      <w:pPr>
        <w:pStyle w:val="Heading1"/>
      </w:pPr>
      <w:r>
        <w:t>3) Destination Tables (create once in SQL Server)</w:t>
      </w:r>
    </w:p>
    <w:p w14:paraId="05D37002" w14:textId="77777777" w:rsidR="00565A6E" w:rsidRDefault="00000000">
      <w:r>
        <w:t>Example schemas (adjust column names/types to match your CSV):</w:t>
      </w:r>
    </w:p>
    <w:p w14:paraId="1B7CBACF" w14:textId="77777777" w:rsidR="00565A6E" w:rsidRDefault="00000000">
      <w:r>
        <w:rPr>
          <w:rFonts w:ascii="Consolas" w:eastAsia="Consolas" w:hAnsi="Consolas"/>
          <w:sz w:val="20"/>
        </w:rPr>
        <w:t>CREATE TABLE dbo.PersonData (</w:t>
      </w:r>
      <w:r>
        <w:rPr>
          <w:rFonts w:ascii="Consolas" w:eastAsia="Consolas" w:hAnsi="Consolas"/>
          <w:sz w:val="20"/>
        </w:rPr>
        <w:br/>
        <w:t xml:space="preserve">    ID            INT,</w:t>
      </w:r>
      <w:r>
        <w:rPr>
          <w:rFonts w:ascii="Consolas" w:eastAsia="Consolas" w:hAnsi="Consolas"/>
          <w:sz w:val="20"/>
        </w:rPr>
        <w:br/>
        <w:t xml:space="preserve">    FirstName     NVARCHAR(50),</w:t>
      </w:r>
      <w:r>
        <w:rPr>
          <w:rFonts w:ascii="Consolas" w:eastAsia="Consolas" w:hAnsi="Consolas"/>
          <w:sz w:val="20"/>
        </w:rPr>
        <w:br/>
        <w:t xml:space="preserve">    LastName      NVARCHAR(50),</w:t>
      </w:r>
      <w:r>
        <w:rPr>
          <w:rFonts w:ascii="Consolas" w:eastAsia="Consolas" w:hAnsi="Consolas"/>
          <w:sz w:val="20"/>
        </w:rPr>
        <w:br/>
        <w:t xml:space="preserve">    Gender        NVARCHAR(10),</w:t>
      </w:r>
      <w:r>
        <w:rPr>
          <w:rFonts w:ascii="Consolas" w:eastAsia="Consolas" w:hAnsi="Consolas"/>
          <w:sz w:val="20"/>
        </w:rPr>
        <w:br/>
        <w:t xml:space="preserve">    CompanyName   NVARCHAR(100)</w:t>
      </w:r>
      <w:r>
        <w:rPr>
          <w:rFonts w:ascii="Consolas" w:eastAsia="Consolas" w:hAnsi="Consolas"/>
          <w:sz w:val="20"/>
        </w:rPr>
        <w:br/>
        <w:t>);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CREATE TABLE dbo.FileInfo (</w:t>
      </w:r>
      <w:r>
        <w:rPr>
          <w:rFonts w:ascii="Consolas" w:eastAsia="Consolas" w:hAnsi="Consolas"/>
          <w:sz w:val="20"/>
        </w:rPr>
        <w:br/>
        <w:t xml:space="preserve">    id          INT IDENTITY(1,1) PRIMARY KEY,</w:t>
      </w:r>
      <w:r>
        <w:rPr>
          <w:rFonts w:ascii="Consolas" w:eastAsia="Consolas" w:hAnsi="Consolas"/>
          <w:sz w:val="20"/>
        </w:rPr>
        <w:br/>
        <w:t xml:space="preserve">    filepath    NVARCHAR(260),</w:t>
      </w:r>
      <w:r>
        <w:rPr>
          <w:rFonts w:ascii="Consolas" w:eastAsia="Consolas" w:hAnsi="Consolas"/>
          <w:sz w:val="20"/>
        </w:rPr>
        <w:br/>
        <w:t xml:space="preserve">    recordcount INT,</w:t>
      </w:r>
      <w:r>
        <w:rPr>
          <w:rFonts w:ascii="Consolas" w:eastAsia="Consolas" w:hAnsi="Consolas"/>
          <w:sz w:val="20"/>
        </w:rPr>
        <w:br/>
        <w:t xml:space="preserve">    dated       DATETIME DEFAULT(GETDATE())</w:t>
      </w:r>
      <w:r>
        <w:rPr>
          <w:rFonts w:ascii="Consolas" w:eastAsia="Consolas" w:hAnsi="Consolas"/>
          <w:sz w:val="20"/>
        </w:rPr>
        <w:br/>
        <w:t>);</w:t>
      </w:r>
    </w:p>
    <w:p w14:paraId="1B174A44" w14:textId="77777777" w:rsidR="00565A6E" w:rsidRDefault="00000000">
      <w:pPr>
        <w:pStyle w:val="Heading1"/>
      </w:pPr>
      <w:r>
        <w:lastRenderedPageBreak/>
        <w:t>4) Package Variables (SSIS → Variables)</w:t>
      </w:r>
    </w:p>
    <w:p w14:paraId="6788D13B" w14:textId="77777777" w:rsidR="00565A6E" w:rsidRDefault="00000000">
      <w:r>
        <w:t>Create the following User scope variables: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4"/>
        <w:gridCol w:w="1270"/>
        <w:gridCol w:w="4775"/>
        <w:gridCol w:w="1407"/>
      </w:tblGrid>
      <w:tr w:rsidR="00992478" w14:paraId="7F0E9A30" w14:textId="77777777">
        <w:tc>
          <w:tcPr>
            <w:tcW w:w="2160" w:type="dxa"/>
          </w:tcPr>
          <w:p w14:paraId="06CFA150" w14:textId="77777777" w:rsidR="00565A6E" w:rsidRDefault="00000000">
            <w:r>
              <w:t>Name</w:t>
            </w:r>
          </w:p>
        </w:tc>
        <w:tc>
          <w:tcPr>
            <w:tcW w:w="2160" w:type="dxa"/>
          </w:tcPr>
          <w:p w14:paraId="666C1FD3" w14:textId="77777777" w:rsidR="00565A6E" w:rsidRDefault="00000000">
            <w:r>
              <w:t>Type</w:t>
            </w:r>
          </w:p>
        </w:tc>
        <w:tc>
          <w:tcPr>
            <w:tcW w:w="2160" w:type="dxa"/>
          </w:tcPr>
          <w:p w14:paraId="5D0DD078" w14:textId="77777777" w:rsidR="00565A6E" w:rsidRDefault="00000000">
            <w:r>
              <w:t>Initial Value</w:t>
            </w:r>
          </w:p>
        </w:tc>
        <w:tc>
          <w:tcPr>
            <w:tcW w:w="2160" w:type="dxa"/>
          </w:tcPr>
          <w:p w14:paraId="76037E3B" w14:textId="77777777" w:rsidR="00565A6E" w:rsidRDefault="00000000">
            <w:r>
              <w:t>Purpose</w:t>
            </w:r>
          </w:p>
        </w:tc>
      </w:tr>
      <w:tr w:rsidR="00992478" w14:paraId="374524AD" w14:textId="77777777">
        <w:tc>
          <w:tcPr>
            <w:tcW w:w="2160" w:type="dxa"/>
          </w:tcPr>
          <w:p w14:paraId="6E3E0DE8" w14:textId="77777777" w:rsidR="00565A6E" w:rsidRDefault="00000000">
            <w:proofErr w:type="spellStart"/>
            <w:r>
              <w:t>FilePath</w:t>
            </w:r>
            <w:proofErr w:type="spellEnd"/>
          </w:p>
        </w:tc>
        <w:tc>
          <w:tcPr>
            <w:tcW w:w="2160" w:type="dxa"/>
          </w:tcPr>
          <w:p w14:paraId="5DA881D4" w14:textId="77777777" w:rsidR="00565A6E" w:rsidRDefault="00000000">
            <w:r>
              <w:t>String</w:t>
            </w:r>
          </w:p>
        </w:tc>
        <w:tc>
          <w:tcPr>
            <w:tcW w:w="2160" w:type="dxa"/>
          </w:tcPr>
          <w:p w14:paraId="2489884B" w14:textId="4830FABB" w:rsidR="00565A6E" w:rsidRDefault="00992478">
            <w:r>
              <w:t>C:\temp\forloop\Customer_from_Territory1.csv</w:t>
            </w:r>
          </w:p>
        </w:tc>
        <w:tc>
          <w:tcPr>
            <w:tcW w:w="2160" w:type="dxa"/>
          </w:tcPr>
          <w:p w14:paraId="4B3E7CC3" w14:textId="1A0FB380" w:rsidR="00565A6E" w:rsidRDefault="00565A6E"/>
        </w:tc>
      </w:tr>
      <w:tr w:rsidR="00992478" w14:paraId="61608D7F" w14:textId="77777777">
        <w:tc>
          <w:tcPr>
            <w:tcW w:w="2160" w:type="dxa"/>
          </w:tcPr>
          <w:p w14:paraId="729CC089" w14:textId="77777777" w:rsidR="00565A6E" w:rsidRDefault="00000000">
            <w:proofErr w:type="spellStart"/>
            <w:r>
              <w:t>Cnt</w:t>
            </w:r>
            <w:proofErr w:type="spellEnd"/>
          </w:p>
        </w:tc>
        <w:tc>
          <w:tcPr>
            <w:tcW w:w="2160" w:type="dxa"/>
          </w:tcPr>
          <w:p w14:paraId="029330C0" w14:textId="77777777" w:rsidR="00565A6E" w:rsidRDefault="00000000">
            <w:r>
              <w:t>Int32</w:t>
            </w:r>
          </w:p>
        </w:tc>
        <w:tc>
          <w:tcPr>
            <w:tcW w:w="2160" w:type="dxa"/>
          </w:tcPr>
          <w:p w14:paraId="63C1D54B" w14:textId="77777777" w:rsidR="00565A6E" w:rsidRDefault="00000000">
            <w:r>
              <w:t>0</w:t>
            </w:r>
          </w:p>
        </w:tc>
        <w:tc>
          <w:tcPr>
            <w:tcW w:w="2160" w:type="dxa"/>
          </w:tcPr>
          <w:p w14:paraId="1E208A26" w14:textId="6765E7A0" w:rsidR="00565A6E" w:rsidRDefault="00565A6E"/>
        </w:tc>
      </w:tr>
      <w:tr w:rsidR="00992478" w14:paraId="1B29C3E6" w14:textId="77777777">
        <w:tc>
          <w:tcPr>
            <w:tcW w:w="2160" w:type="dxa"/>
          </w:tcPr>
          <w:p w14:paraId="50213C18" w14:textId="0EEA24AE" w:rsidR="00565A6E" w:rsidRDefault="00565A6E"/>
        </w:tc>
        <w:tc>
          <w:tcPr>
            <w:tcW w:w="2160" w:type="dxa"/>
          </w:tcPr>
          <w:p w14:paraId="260B4155" w14:textId="2AB578DB" w:rsidR="00565A6E" w:rsidRDefault="00565A6E"/>
        </w:tc>
        <w:tc>
          <w:tcPr>
            <w:tcW w:w="2160" w:type="dxa"/>
          </w:tcPr>
          <w:p w14:paraId="18D620D7" w14:textId="43DA59D7" w:rsidR="00565A6E" w:rsidRDefault="00565A6E"/>
        </w:tc>
        <w:tc>
          <w:tcPr>
            <w:tcW w:w="2160" w:type="dxa"/>
          </w:tcPr>
          <w:p w14:paraId="69B68C1A" w14:textId="412F04DD" w:rsidR="00565A6E" w:rsidRDefault="00565A6E"/>
        </w:tc>
      </w:tr>
      <w:tr w:rsidR="00992478" w14:paraId="6E09FAE0" w14:textId="77777777">
        <w:tc>
          <w:tcPr>
            <w:tcW w:w="2160" w:type="dxa"/>
          </w:tcPr>
          <w:p w14:paraId="2C4D0B19" w14:textId="20DA71AF" w:rsidR="00565A6E" w:rsidRDefault="00565A6E"/>
        </w:tc>
        <w:tc>
          <w:tcPr>
            <w:tcW w:w="2160" w:type="dxa"/>
          </w:tcPr>
          <w:p w14:paraId="22AF8EEF" w14:textId="3241C976" w:rsidR="00565A6E" w:rsidRDefault="00565A6E"/>
        </w:tc>
        <w:tc>
          <w:tcPr>
            <w:tcW w:w="2160" w:type="dxa"/>
          </w:tcPr>
          <w:p w14:paraId="440B19ED" w14:textId="29DA2ECA" w:rsidR="00565A6E" w:rsidRDefault="00565A6E"/>
        </w:tc>
        <w:tc>
          <w:tcPr>
            <w:tcW w:w="2160" w:type="dxa"/>
          </w:tcPr>
          <w:p w14:paraId="78EE6E4A" w14:textId="478DE6C0" w:rsidR="00565A6E" w:rsidRDefault="00565A6E"/>
        </w:tc>
      </w:tr>
    </w:tbl>
    <w:p w14:paraId="0FEA5618" w14:textId="77777777" w:rsidR="00565A6E" w:rsidRDefault="00000000">
      <w:pPr>
        <w:pStyle w:val="Heading1"/>
      </w:pPr>
      <w:r>
        <w:t>5) Control Flow Layout (VS 2022 / SSDT)</w:t>
      </w:r>
    </w:p>
    <w:p w14:paraId="2BF58DCB" w14:textId="77777777" w:rsidR="00565A6E" w:rsidRDefault="00000000">
      <w:r>
        <w:t>From SSIS Toolbox, drag these onto the Control Flow surface:</w:t>
      </w:r>
    </w:p>
    <w:p w14:paraId="169FFDB6" w14:textId="77777777" w:rsidR="00992478" w:rsidRDefault="00000000">
      <w:r>
        <w:t>• Foreach Loop Container (we will configure it next)</w:t>
      </w:r>
    </w:p>
    <w:p w14:paraId="68EC2E02" w14:textId="77777777" w:rsidR="0034602D" w:rsidRDefault="00992478">
      <w:r w:rsidRPr="00992478">
        <w:drawing>
          <wp:inline distT="0" distB="0" distL="0" distR="0" wp14:anchorId="55B941BD" wp14:editId="1D9A2EE6">
            <wp:extent cx="4330700" cy="3996875"/>
            <wp:effectExtent l="0" t="0" r="0" b="3810"/>
            <wp:docPr id="193986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63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552" cy="40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 xml:space="preserve">  – Inside the container place:</w:t>
      </w:r>
      <w:r w:rsidR="00000000">
        <w:br/>
        <w:t xml:space="preserve">    1) Data Flow Task → name it “Load Data”</w:t>
      </w:r>
    </w:p>
    <w:p w14:paraId="75DC225C" w14:textId="77777777" w:rsidR="0034602D" w:rsidRDefault="0034602D"/>
    <w:p w14:paraId="6326D2E2" w14:textId="1C0040AD" w:rsidR="00565A6E" w:rsidRDefault="00000000" w:rsidP="00B67BBD">
      <w:r>
        <w:lastRenderedPageBreak/>
        <w:t>6) Data Flow: Load One File</w:t>
      </w:r>
    </w:p>
    <w:p w14:paraId="6375084F" w14:textId="77777777" w:rsidR="00565A6E" w:rsidRDefault="00000000">
      <w:r>
        <w:t>Open Load Data (double-click) and configure:</w:t>
      </w:r>
    </w:p>
    <w:p w14:paraId="1BCCA13C" w14:textId="77777777" w:rsidR="00565A6E" w:rsidRDefault="00000000">
      <w:r>
        <w:t>1) Flat File Source</w:t>
      </w:r>
      <w:r>
        <w:br/>
        <w:t xml:space="preserve">   • Click New… to create a Flat File Connection Manager. Pick any sample CSV (e.g., customer_1.csv) to infer columns.</w:t>
      </w:r>
      <w:r>
        <w:br/>
        <w:t xml:space="preserve">   • Set Text qualifier to " if your data is quoted.</w:t>
      </w:r>
      <w:r>
        <w:br/>
        <w:t xml:space="preserve">   • Ensure column delimiters and header row are correct.</w:t>
      </w:r>
    </w:p>
    <w:p w14:paraId="145228CE" w14:textId="77777777" w:rsidR="00565A6E" w:rsidRDefault="00000000">
      <w:r>
        <w:t>2) Row Count transformation</w:t>
      </w:r>
      <w:r>
        <w:br/>
        <w:t xml:space="preserve">   • Drag Row Count between the Flat File Source and destination.</w:t>
      </w:r>
      <w:r>
        <w:br/>
        <w:t xml:space="preserve">   • Double-click → VariableName = User::Cnt (captures rows processed for this file).</w:t>
      </w:r>
    </w:p>
    <w:p w14:paraId="2EF42E8B" w14:textId="77777777" w:rsidR="00565A6E" w:rsidRDefault="00000000">
      <w:r>
        <w:t>3) OLE DB Destination</w:t>
      </w:r>
      <w:r>
        <w:br/>
        <w:t xml:space="preserve">   • Create/choose a connection manager to your database.</w:t>
      </w:r>
      <w:r>
        <w:br/>
        <w:t xml:space="preserve">   • Data access mode: Table or view – fast load.</w:t>
      </w:r>
      <w:r>
        <w:br/>
        <w:t xml:space="preserve">   • Name of the table: dbo.PersonData (or your table).</w:t>
      </w:r>
      <w:r>
        <w:br/>
        <w:t xml:space="preserve">   • Click Mappings and ensure all columns align.</w:t>
      </w:r>
    </w:p>
    <w:p w14:paraId="68AA5DD0" w14:textId="77777777" w:rsidR="00565A6E" w:rsidRDefault="00000000">
      <w:r>
        <w:t>4) Make the Flat File Connection dynamic</w:t>
      </w:r>
      <w:r>
        <w:br/>
        <w:t xml:space="preserve">   • Select the Flat File Connection Manager (bottom pane).</w:t>
      </w:r>
      <w:r>
        <w:br/>
        <w:t xml:space="preserve">   • In Properties → Expressions… → set ConnectionString to:</w:t>
      </w:r>
    </w:p>
    <w:p w14:paraId="6ADDF42A" w14:textId="77777777" w:rsidR="00565A6E" w:rsidRDefault="00000000">
      <w:r>
        <w:rPr>
          <w:rFonts w:ascii="Consolas" w:eastAsia="Consolas" w:hAnsi="Consolas"/>
          <w:sz w:val="20"/>
        </w:rPr>
        <w:t>@[User::FilePath]</w:t>
      </w:r>
    </w:p>
    <w:p w14:paraId="1BD71FCB" w14:textId="77777777" w:rsidR="00565A6E" w:rsidRDefault="00000000">
      <w:pPr>
        <w:pStyle w:val="Heading1"/>
      </w:pPr>
      <w:r>
        <w:t>7) Execute SQL Task: Log File Path + Record Count</w:t>
      </w:r>
    </w:p>
    <w:p w14:paraId="26EB618D" w14:textId="77777777" w:rsidR="00565A6E" w:rsidRDefault="00000000">
      <w:r>
        <w:t>Place this task after the Data Flow inside the Foreach container. Two safe ways:</w:t>
      </w:r>
    </w:p>
    <w:p w14:paraId="2F0A178B" w14:textId="77777777" w:rsidR="00565A6E" w:rsidRDefault="00000000">
      <w:r>
        <w:t>Option A (Recommended — Parameterized)</w:t>
      </w:r>
    </w:p>
    <w:p w14:paraId="3136079D" w14:textId="77777777" w:rsidR="00565A6E" w:rsidRDefault="00000000">
      <w:r>
        <w:rPr>
          <w:rFonts w:ascii="Consolas" w:eastAsia="Consolas" w:hAnsi="Consolas"/>
          <w:sz w:val="20"/>
        </w:rPr>
        <w:t>INSERT INTO dbo.FileInfo (filepath, recordcount, dated)</w:t>
      </w:r>
      <w:r>
        <w:rPr>
          <w:rFonts w:ascii="Consolas" w:eastAsia="Consolas" w:hAnsi="Consolas"/>
          <w:sz w:val="20"/>
        </w:rPr>
        <w:br/>
        <w:t>VALUES (?, ?, GETDATE());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Parameter Mapping:</w:t>
      </w:r>
      <w:r>
        <w:rPr>
          <w:rFonts w:ascii="Consolas" w:eastAsia="Consolas" w:hAnsi="Consolas"/>
          <w:sz w:val="20"/>
        </w:rPr>
        <w:br/>
        <w:t xml:space="preserve">  0 → VariableName=User::FilePath,  Direction=Input, DataType=NVARCHAR, Size=260</w:t>
      </w:r>
      <w:r>
        <w:rPr>
          <w:rFonts w:ascii="Consolas" w:eastAsia="Consolas" w:hAnsi="Consolas"/>
          <w:sz w:val="20"/>
        </w:rPr>
        <w:br/>
        <w:t xml:space="preserve">  1 → VariableName=User::Cnt,       Direction=Input, DataType=INT32</w:t>
      </w:r>
    </w:p>
    <w:p w14:paraId="00CEDCE5" w14:textId="77777777" w:rsidR="00565A6E" w:rsidRDefault="00000000">
      <w:r>
        <w:t>Option B (Expression-based quick method) — set Expressions → SQLStatementSource to:</w:t>
      </w:r>
    </w:p>
    <w:p w14:paraId="1AFCDBEA" w14:textId="77777777" w:rsidR="00565A6E" w:rsidRDefault="00000000">
      <w:r>
        <w:rPr>
          <w:rFonts w:ascii="Consolas" w:eastAsia="Consolas" w:hAnsi="Consolas"/>
          <w:sz w:val="20"/>
        </w:rPr>
        <w:t>"INSERT INTO dbo.FileInfo (filepath, recordcount, dated) VALUES ('"</w:t>
      </w:r>
      <w:r>
        <w:rPr>
          <w:rFonts w:ascii="Consolas" w:eastAsia="Consolas" w:hAnsi="Consolas"/>
          <w:sz w:val="20"/>
        </w:rPr>
        <w:br/>
        <w:t>+ REPLACE(@[User::FilePath], "'", "''")</w:t>
      </w:r>
      <w:r>
        <w:rPr>
          <w:rFonts w:ascii="Consolas" w:eastAsia="Consolas" w:hAnsi="Consolas"/>
          <w:sz w:val="20"/>
        </w:rPr>
        <w:br/>
        <w:t>+ "', " + (DT_STR,12,1252)@[User::Cnt] + ", GETDATE())"</w:t>
      </w:r>
    </w:p>
    <w:p w14:paraId="718D659D" w14:textId="77777777" w:rsidR="00565A6E" w:rsidRDefault="00000000">
      <w:pPr>
        <w:pStyle w:val="Heading1"/>
      </w:pPr>
      <w:r>
        <w:lastRenderedPageBreak/>
        <w:t>8) Configure the Foreach Loop Container</w:t>
      </w:r>
    </w:p>
    <w:p w14:paraId="588039EC" w14:textId="77777777" w:rsidR="00565A6E" w:rsidRDefault="00000000">
      <w:r>
        <w:t>Right-click the Foreach container → Edit</w:t>
      </w:r>
    </w:p>
    <w:p w14:paraId="4A3AFAF6" w14:textId="77777777" w:rsidR="00565A6E" w:rsidRDefault="00000000">
      <w:r>
        <w:t>Collection tab:</w:t>
      </w:r>
    </w:p>
    <w:p w14:paraId="53BA7C3E" w14:textId="77777777" w:rsidR="00565A6E" w:rsidRDefault="00000000">
      <w:r>
        <w:t>• Enumerator: Foreach File Enumerator</w:t>
      </w:r>
      <w:r>
        <w:br/>
        <w:t>• Folder: C:\files (or set via Expressions using @[User::SourceFolder])</w:t>
      </w:r>
      <w:r>
        <w:br/>
        <w:t>• Files: *.csv (or @[User::FilePattern] via Expressions)</w:t>
      </w:r>
      <w:r>
        <w:br/>
        <w:t>• Retrieve file name: Fully qualified</w:t>
      </w:r>
      <w:r>
        <w:br/>
        <w:t>• (Optional) Uncheck Traverse subfolders unless you need recursion</w:t>
      </w:r>
    </w:p>
    <w:p w14:paraId="343D3E4D" w14:textId="77777777" w:rsidR="00565A6E" w:rsidRDefault="00000000">
      <w:r>
        <w:t>Variable Mappings tab:</w:t>
      </w:r>
      <w:r>
        <w:br/>
        <w:t>• Index 0 → User::FilePath</w:t>
      </w:r>
    </w:p>
    <w:p w14:paraId="2C8BD967" w14:textId="77777777" w:rsidR="00565A6E" w:rsidRDefault="00000000">
      <w:pPr>
        <w:pStyle w:val="Heading1"/>
      </w:pPr>
      <w:r>
        <w:t>9) Run and Validate</w:t>
      </w:r>
    </w:p>
    <w:p w14:paraId="0C201E8F" w14:textId="77777777" w:rsidR="00565A6E" w:rsidRDefault="00000000">
      <w:r>
        <w:rPr>
          <w:rFonts w:ascii="Consolas" w:eastAsia="Consolas" w:hAnsi="Consolas"/>
          <w:sz w:val="20"/>
        </w:rPr>
        <w:t>-- After execution, validate with:</w:t>
      </w:r>
      <w:r>
        <w:rPr>
          <w:rFonts w:ascii="Consolas" w:eastAsia="Consolas" w:hAnsi="Consolas"/>
          <w:sz w:val="20"/>
        </w:rPr>
        <w:br/>
        <w:t>SELECT COUNT(*) AS PersonDataRows FROM dbo.PersonData;</w:t>
      </w:r>
      <w:r>
        <w:rPr>
          <w:rFonts w:ascii="Consolas" w:eastAsia="Consolas" w:hAnsi="Consolas"/>
          <w:sz w:val="20"/>
        </w:rPr>
        <w:br/>
        <w:t>SELECT * FROM dbo.FileInfo ORDER BY id DESC;</w:t>
      </w:r>
    </w:p>
    <w:sectPr w:rsidR="00565A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369882">
    <w:abstractNumId w:val="8"/>
  </w:num>
  <w:num w:numId="2" w16cid:durableId="1376855055">
    <w:abstractNumId w:val="6"/>
  </w:num>
  <w:num w:numId="3" w16cid:durableId="920455491">
    <w:abstractNumId w:val="5"/>
  </w:num>
  <w:num w:numId="4" w16cid:durableId="814486649">
    <w:abstractNumId w:val="4"/>
  </w:num>
  <w:num w:numId="5" w16cid:durableId="1606838471">
    <w:abstractNumId w:val="7"/>
  </w:num>
  <w:num w:numId="6" w16cid:durableId="1643390291">
    <w:abstractNumId w:val="3"/>
  </w:num>
  <w:num w:numId="7" w16cid:durableId="533809147">
    <w:abstractNumId w:val="2"/>
  </w:num>
  <w:num w:numId="8" w16cid:durableId="594902712">
    <w:abstractNumId w:val="1"/>
  </w:num>
  <w:num w:numId="9" w16cid:durableId="170505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02D"/>
    <w:rsid w:val="00565A6E"/>
    <w:rsid w:val="005C5DA9"/>
    <w:rsid w:val="00992478"/>
    <w:rsid w:val="00AA1D8D"/>
    <w:rsid w:val="00B47730"/>
    <w:rsid w:val="00B67BB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B1320"/>
  <w14:defaultImageDpi w14:val="300"/>
  <w15:docId w15:val="{8A613AE7-063D-4442-89B3-3F74FEF0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3</cp:revision>
  <dcterms:created xsi:type="dcterms:W3CDTF">2013-12-23T23:15:00Z</dcterms:created>
  <dcterms:modified xsi:type="dcterms:W3CDTF">2025-08-10T14:03:00Z</dcterms:modified>
  <cp:category/>
</cp:coreProperties>
</file>