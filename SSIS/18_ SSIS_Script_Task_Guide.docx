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Script Task in SSIS — What, Why, When, and How (with VS 2022 steps)</w:t>
      </w:r>
    </w:p>
    <w:p>
      <w:pPr>
        <w:pStyle w:val="Heading2"/>
      </w:pPr>
      <w:r>
        <w:t>1. What is the Script Task?</w:t>
      </w:r>
    </w:p>
    <w:p>
      <w:r>
        <w:t>The Script Task is a Control Flow task in SSIS that lets you write small bits of C# (or VB.NET) code to do things the built-in tasks can’t (or can’t do easily). Think of it as a “custom glue” block in your workflow.</w:t>
        <w:br/>
        <w:br/>
        <w:t>Key abilities include:</w:t>
        <w:br/>
        <w:t>- Read/write SSIS variables</w:t>
        <w:br/>
        <w:t>- Work with files/folders using .NET (System.IO)</w:t>
        <w:br/>
        <w:t>- Call APIs / web services</w:t>
        <w:br/>
        <w:t>- Do custom validations and branching (set Dts.TaskResult)</w:t>
        <w:br/>
        <w:t>- Use ADO.NET to run ad-hoc database logic</w:t>
        <w:br/>
        <w:t>- Produce custom logs and events</w:t>
        <w:br/>
        <w:br/>
        <w:t>Not to confuse with Script Component (a Data Flow transformation). Script Task = Control Flow; Script Component = Data Flow.</w:t>
      </w:r>
    </w:p>
    <w:p>
      <w:pPr>
        <w:pStyle w:val="Heading2"/>
      </w:pPr>
      <w:r>
        <w:t>2. Why use the Script Task?</w:t>
      </w:r>
    </w:p>
    <w:p>
      <w:r>
        <w:t>Use it when you need flexibility or logic that’s not available in stock tasks:</w:t>
        <w:br/>
        <w:t>- Conditional logic too complex for expressions</w:t>
        <w:br/>
        <w:t>- Custom file operations (rename with timestamp, pattern-based deletes, integrity checks)</w:t>
        <w:br/>
        <w:t>- Invoking command-line tools, APIs, or libraries</w:t>
        <w:br/>
        <w:t>- Building dynamic values (e.g., URLs, tokens, paths) and pushing them into variables</w:t>
        <w:br/>
        <w:t>- Advanced error handling and custom logging</w:t>
      </w:r>
    </w:p>
    <w:p>
      <w:pPr>
        <w:pStyle w:val="Heading2"/>
      </w:pPr>
      <w:r>
        <w:t>3. When to use it (common scenarios)</w:t>
      </w:r>
    </w:p>
    <w:p>
      <w:r>
        <w:t>- Pre-checks before load: “If today’s file is missing, fail the package and email ops.”</w:t>
        <w:br/>
        <w:t>- File hygiene: Create folders if missing; archive/delete files older than N days.</w:t>
        <w:br/>
        <w:t>- Dynamic naming: Append timestamps to filenames before a File System Task runs.</w:t>
        <w:br/>
        <w:t>- Call a REST API: Download a JSON file to land zone, then process it.</w:t>
        <w:br/>
        <w:t>- Gatekeeping: Read a control table and decide which branch of the workflow to run.</w:t>
      </w:r>
    </w:p>
    <w:p>
      <w:pPr>
        <w:pStyle w:val="Heading2"/>
      </w:pPr>
      <w:r>
        <w:t>4. Real-world use case</w:t>
      </w:r>
    </w:p>
    <w:p>
      <w:r>
        <w:t>Scenario: Daily vendor file gatekeeper</w:t>
        <w:br/>
        <w:t>Your package must:</w:t>
        <w:br/>
        <w:t>1) Check that C:\Drop\Orders_YYYYMMDD.csv exists</w:t>
        <w:br/>
        <w:t>2) If found, rename it to Orders_YYYYMMDD_HHMMSS.csv in C:\Landing</w:t>
        <w:br/>
        <w:t>3) If not found, fail the package with a clear, logged message</w:t>
        <w:br/>
        <w:br/>
        <w:t>Why Script Task?</w:t>
        <w:br/>
        <w:t>You could chain File System Tasks, but the conditional checks + dynamic naming + logging are simpler and clearer in one Script Task.</w:t>
      </w:r>
    </w:p>
    <w:p>
      <w:pPr>
        <w:pStyle w:val="Heading2"/>
      </w:pPr>
      <w:r>
        <w:t>5. Steps in VS 2022</w:t>
      </w:r>
    </w:p>
    <w:p>
      <w:r>
        <w:t>1) Install Visual Studio 2022 + SQL Server Integration Services Projects extension.</w:t>
        <w:br/>
        <w:t>2) File → New → Project → Integration Services Project.</w:t>
        <w:br/>
        <w:t>3) Create variables: User::DropFolder, User::LandingFolder, User::BusinessDate, User::RenamedFilePath.</w:t>
        <w:br/>
        <w:t>4) Add a Script Task, edit ReadOnlyVariables and ReadWriteVariables accordingly.</w:t>
        <w:br/>
        <w:t>5) Write your C# code in the Script Editor (VSTA).</w:t>
        <w:br/>
        <w:t>6) Connect the task to downstream tasks.</w:t>
      </w:r>
    </w:p>
    <w:p>
      <w:pPr>
        <w:pStyle w:val="Heading2"/>
      </w:pPr>
      <w:r>
        <w:t>6. Example 1: File presence check + rename with timestamp</w:t>
      </w:r>
    </w:p>
    <w:p>
      <w:r>
        <w:t>using System;</w:t>
        <w:br/>
        <w:t>using System.IO;</w:t>
        <w:br/>
        <w:t>using Microsoft.SqlServer.Dts.Runtime;</w:t>
        <w:br/>
        <w:br/>
        <w:t>public void Main()</w:t>
        <w:br/>
        <w:t>{</w:t>
        <w:br/>
        <w:t xml:space="preserve">    try</w:t>
        <w:br/>
        <w:t xml:space="preserve">    {</w:t>
        <w:br/>
        <w:t xml:space="preserve">        string drop = (string)Dts.Variables["User::DropFolder"].Value;</w:t>
        <w:br/>
        <w:t xml:space="preserve">        string landing = (string)Dts.Variables["User::LandingFolder"].Value;</w:t>
        <w:br/>
        <w:t xml:space="preserve">        string bizDate = (string)Dts.Variables["User::BusinessDate"].Value;</w:t>
        <w:br/>
        <w:br/>
        <w:t xml:space="preserve">        string expected = Path.Combine(drop, $"Orders_{bizDate.Replace("-", "")}.csv");</w:t>
        <w:br/>
        <w:t xml:space="preserve">        if (!File.Exists(expected))</w:t>
        <w:br/>
        <w:t xml:space="preserve">        {</w:t>
        <w:br/>
        <w:t xml:space="preserve">            Dts.Events.FireError(0, "ScriptTask",</w:t>
        <w:br/>
        <w:t xml:space="preserve">                $"Expected file not found: {expected}", string.Empty, 0);</w:t>
        <w:br/>
        <w:t xml:space="preserve">            Dts.TaskResult = (int)ScriptResults.Failure;</w:t>
        <w:br/>
        <w:t xml:space="preserve">            return;</w:t>
        <w:br/>
        <w:t xml:space="preserve">        }</w:t>
        <w:br/>
        <w:br/>
        <w:t xml:space="preserve">        if (!Directory.Exists(landing))</w:t>
        <w:br/>
        <w:t xml:space="preserve">            Directory.CreateDirectory(landing);</w:t>
        <w:br/>
        <w:br/>
        <w:t xml:space="preserve">        string stamp = DateTime.Now.ToString("HHmmss");</w:t>
        <w:br/>
        <w:t xml:space="preserve">        string newName = Path.Combine(landing, $"Orders_{bizDate.Replace("-", "")}_{stamp}.csv");</w:t>
        <w:br/>
        <w:br/>
        <w:t xml:space="preserve">        File.Move(expected, newName);</w:t>
        <w:br/>
        <w:br/>
        <w:t xml:space="preserve">        Dts.Variables["User::RenamedFilePath"].Value = newName;</w:t>
        <w:br/>
        <w:t xml:space="preserve">        Dts.TaskResult = (int)ScriptResults.Success;</w:t>
        <w:br/>
        <w:t xml:space="preserve">    }</w:t>
        <w:br/>
        <w:t xml:space="preserve">    catch (Exception ex)</w:t>
        <w:br/>
        <w:t xml:space="preserve">    {</w:t>
        <w:br/>
        <w:t xml:space="preserve">        Dts.Events.FireError(0, "ScriptTask", ex.ToString(), string.Empty, 0);</w:t>
        <w:br/>
        <w:t xml:space="preserve">        Dts.TaskResult = (int)ScriptResults.Failure;</w:t>
        <w:br/>
        <w:t xml:space="preserve">    }</w:t>
        <w:br/>
        <w:t>}</w:t>
        <w:br/>
        <w:br/>
        <w:t>public enum ScriptResults</w:t>
        <w:br/>
        <w:t>{</w:t>
        <w:br/>
        <w:t xml:space="preserve">    Success = Microsoft.SqlServer.Dts.Runtime.DTSExecResult.Success,</w:t>
        <w:br/>
        <w:t xml:space="preserve">    Failure = Microsoft.SqlServer.Dts.Runtime.DTSExecResult.Failure</w:t>
        <w:br/>
        <w:t>}</w:t>
      </w:r>
    </w:p>
    <w:p>
      <w:pPr>
        <w:pStyle w:val="Heading2"/>
      </w:pPr>
      <w:r>
        <w:t>7. Example 2: Call a REST API and save to file</w:t>
      </w:r>
    </w:p>
    <w:p>
      <w:r>
        <w:t>using System;</w:t>
        <w:br/>
        <w:t>using System.IO;</w:t>
        <w:br/>
        <w:t>using System.Net;</w:t>
        <w:br/>
        <w:t>using Microsoft.SqlServer.Dts.Runtime;</w:t>
        <w:br/>
        <w:br/>
        <w:t>public void Main()</w:t>
        <w:br/>
        <w:t>{</w:t>
        <w:br/>
        <w:t xml:space="preserve">    try</w:t>
        <w:br/>
        <w:t xml:space="preserve">    {</w:t>
        <w:br/>
        <w:t xml:space="preserve">        string url = "https://api.example.com/orders/today";</w:t>
        <w:br/>
        <w:t xml:space="preserve">        string outFile = @"C:\Landing\orders.json";</w:t>
        <w:br/>
        <w:br/>
        <w:t xml:space="preserve">        using (var wc = new WebClient())</w:t>
        <w:br/>
        <w:t xml:space="preserve">        {</w:t>
        <w:br/>
        <w:t xml:space="preserve">            string json = wc.DownloadString(url);</w:t>
        <w:br/>
        <w:t xml:space="preserve">            Directory.CreateDirectory(Path.GetDirectoryName(outFile));</w:t>
        <w:br/>
        <w:t xml:space="preserve">            File.WriteAllText(outFile, json);</w:t>
        <w:br/>
        <w:t xml:space="preserve">        }</w:t>
        <w:br/>
        <w:br/>
        <w:t xml:space="preserve">        Dts.TaskResult = (int)ScriptResults.Success;</w:t>
        <w:br/>
        <w:t xml:space="preserve">    }</w:t>
        <w:br/>
        <w:t xml:space="preserve">    catch (Exception ex)</w:t>
        <w:br/>
        <w:t xml:space="preserve">    {</w:t>
        <w:br/>
        <w:t xml:space="preserve">        Dts.Events.FireError(0, "ScriptTask", ex.ToString(), string.Empty, 0);</w:t>
        <w:br/>
        <w:t xml:space="preserve">        Dts.TaskResult = (int)ScriptResults.Failure;</w:t>
        <w:br/>
        <w:t xml:space="preserve">    }</w:t>
        <w:br/>
        <w:t>}</w:t>
        <w:br/>
        <w:br/>
        <w:t>public enum ScriptResults</w:t>
        <w:br/>
        <w:t>{</w:t>
        <w:br/>
        <w:t xml:space="preserve">    Success = Microsoft.SqlServer.Dts.Runtime.DTSExecResult.Success,</w:t>
        <w:br/>
        <w:t xml:space="preserve">    Failure = Microsoft.SqlServer.Dts.Runtime.DTSExecResult.Failure</w:t>
        <w:br/>
        <w:t>}</w:t>
      </w:r>
    </w:p>
    <w:p>
      <w:pPr>
        <w:pStyle w:val="Heading2"/>
      </w:pPr>
      <w:r>
        <w:t>8. Best Practices</w:t>
      </w:r>
    </w:p>
    <w:p>
      <w:r>
        <w:t>- Use variables for flexibility</w:t>
        <w:br/>
        <w:t>- Fail early with clear logging</w:t>
        <w:br/>
        <w:t>- Keep scripts focused and maintainable</w:t>
        <w:br/>
        <w:t>- Use built-in logging events for visibility</w:t>
        <w:br/>
        <w:t>- Avoid hardcoding paths and sensitive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