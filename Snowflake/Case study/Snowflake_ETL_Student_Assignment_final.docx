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3A7BB" w14:textId="77777777" w:rsidR="00386265" w:rsidRDefault="00000000">
      <w:pPr>
        <w:pStyle w:val="Heading1"/>
      </w:pPr>
      <w:r>
        <w:t>Snowflake End-to-End ETL Assignment</w:t>
      </w:r>
    </w:p>
    <w:p w14:paraId="78268440" w14:textId="77777777" w:rsidR="00386265" w:rsidRDefault="00000000">
      <w:pPr>
        <w:pStyle w:val="Heading2"/>
      </w:pPr>
      <w:r>
        <w:t>Business Case</w:t>
      </w:r>
    </w:p>
    <w:p w14:paraId="78AC8ADA" w14:textId="77777777" w:rsidR="00386265" w:rsidRDefault="00000000">
      <w:r>
        <w:t>Your company’s data engineering team wants to build a data pipeline in Snowflake that ingests, cleans, and analyzes real-world data from a public S3 bucket. You are asked to demonstrate the full ETL flow: Extract → Transform → Load, including error handling and reporting.</w:t>
      </w:r>
      <w:r>
        <w:br/>
      </w:r>
      <w:r>
        <w:br/>
        <w:t>The dataset is available in the public S3 bucket:</w:t>
      </w:r>
      <w:r>
        <w:br/>
        <w:t>s3://noaa-ghcn-pds/csv/2024.csv.gz</w:t>
      </w:r>
      <w:r>
        <w:br/>
      </w:r>
      <w:r>
        <w:br/>
        <w:t>This file contains daily global weather observations such as temperature, precipitation, and snow depth.</w:t>
      </w:r>
    </w:p>
    <w:p w14:paraId="0E57B3ED" w14:textId="77777777" w:rsidR="00386265" w:rsidRDefault="00000000">
      <w:pPr>
        <w:pStyle w:val="Heading2"/>
      </w:pPr>
      <w:r>
        <w:t>Assignment Tasks</w:t>
      </w:r>
    </w:p>
    <w:p w14:paraId="559E3FC5" w14:textId="77777777" w:rsidR="00386265" w:rsidRDefault="00000000">
      <w:pPr>
        <w:pStyle w:val="Heading3"/>
      </w:pPr>
      <w:r>
        <w:t>1. Data Ingestion (Bronze Layer)</w:t>
      </w:r>
    </w:p>
    <w:p w14:paraId="33015D02" w14:textId="1286A5B5" w:rsidR="00386265" w:rsidRDefault="00000000">
      <w:r>
        <w:t>- Create a Snowflake database and schemas (BRONZE, SILVER, GOLD).</w:t>
      </w:r>
      <w:r>
        <w:br/>
        <w:t>- Define a file format for the dataset (</w:t>
      </w:r>
      <w:proofErr w:type="gramStart"/>
      <w:r>
        <w:t>CSV</w:t>
      </w:r>
      <w:r w:rsidR="00265F16">
        <w:t>,PARQUET</w:t>
      </w:r>
      <w:proofErr w:type="gramEnd"/>
      <w:r>
        <w:t>).</w:t>
      </w:r>
      <w:r>
        <w:br/>
        <w:t>- Create an external stage that points to the S3 URL.</w:t>
      </w:r>
      <w:r>
        <w:br/>
        <w:t xml:space="preserve">- Ingest the raw data into a </w:t>
      </w:r>
      <w:proofErr w:type="gramStart"/>
      <w:r>
        <w:t>Bronze</w:t>
      </w:r>
      <w:proofErr w:type="gramEnd"/>
      <w:r>
        <w:t xml:space="preserve"> table while capturing metadata (filename, load timestamp).</w:t>
      </w:r>
      <w:r>
        <w:br/>
        <w:t>- Validate the row count after ingestion.</w:t>
      </w:r>
    </w:p>
    <w:p w14:paraId="5659D38B" w14:textId="77777777" w:rsidR="00386265" w:rsidRDefault="00000000">
      <w:pPr>
        <w:pStyle w:val="Heading3"/>
      </w:pPr>
      <w:r>
        <w:t>2. Data Validation &amp; Rejected Records</w:t>
      </w:r>
    </w:p>
    <w:p w14:paraId="4F154FB7" w14:textId="77777777" w:rsidR="00386265" w:rsidRDefault="00000000">
      <w:r>
        <w:t>- Some rows may contain missing values, invalid quality flags, or corrupted entries.</w:t>
      </w:r>
      <w:r>
        <w:br/>
        <w:t>- Design a process to segregate rejected records into a separate table (BRONZE.REJECTED_DATA).</w:t>
      </w:r>
      <w:r>
        <w:br/>
        <w:t>- Document which validation rules you applied (e.g., invalid dates, NULL station IDs, failed quality flags).</w:t>
      </w:r>
    </w:p>
    <w:p w14:paraId="7F9FFF9C" w14:textId="77777777" w:rsidR="00386265" w:rsidRDefault="00000000">
      <w:pPr>
        <w:pStyle w:val="Heading3"/>
      </w:pPr>
      <w:r>
        <w:t>3. Data Transformation (Silver Layer)</w:t>
      </w:r>
    </w:p>
    <w:p w14:paraId="381E0599" w14:textId="77777777" w:rsidR="00386265" w:rsidRDefault="00000000">
      <w:r>
        <w:t>- Convert raw dates (YYYYMMDD) into proper Snowflake DATE.</w:t>
      </w:r>
      <w:r>
        <w:br/>
        <w:t>- Apply unit conversions:</w:t>
      </w:r>
      <w:r>
        <w:br/>
        <w:t xml:space="preserve">  • TMAX, TMIN (tenths of °C → °C).</w:t>
      </w:r>
      <w:r>
        <w:br/>
        <w:t xml:space="preserve">  • PRCP (tenths of mm → mm).</w:t>
      </w:r>
      <w:r>
        <w:br/>
        <w:t>- Filter out rejected/invalid rows.</w:t>
      </w:r>
      <w:r>
        <w:br/>
        <w:t>- Restructure data so each row contains station, date, TMAX, TMIN, PRCP.</w:t>
      </w:r>
      <w:r>
        <w:br/>
        <w:t>- Load the cleaned and structured data into the Silver table.</w:t>
      </w:r>
    </w:p>
    <w:p w14:paraId="72C99738" w14:textId="77777777" w:rsidR="00386265" w:rsidRDefault="00000000">
      <w:pPr>
        <w:pStyle w:val="Heading3"/>
      </w:pPr>
      <w:r>
        <w:t>4. Reference Data Integration</w:t>
      </w:r>
    </w:p>
    <w:p w14:paraId="3ABB3AFA" w14:textId="77777777" w:rsidR="00386265" w:rsidRDefault="00000000">
      <w:r>
        <w:t>- Ingest reference files:</w:t>
      </w:r>
      <w:r>
        <w:br/>
        <w:t xml:space="preserve">  • ghcnd-stations.txt → Stations metadata (station ID, lat, lon, elevation, state, name).</w:t>
      </w:r>
      <w:r>
        <w:br/>
      </w:r>
      <w:r>
        <w:lastRenderedPageBreak/>
        <w:t xml:space="preserve">  • ghcnd-countries.txt → Country codes and names.</w:t>
      </w:r>
      <w:r>
        <w:br/>
        <w:t>- Join weather data with station and country details.</w:t>
      </w:r>
    </w:p>
    <w:p w14:paraId="3BD25792" w14:textId="77777777" w:rsidR="00386265" w:rsidRDefault="00000000">
      <w:pPr>
        <w:pStyle w:val="Heading3"/>
      </w:pPr>
      <w:r>
        <w:t>5. Reporting Layer (Gold Layer)</w:t>
      </w:r>
    </w:p>
    <w:p w14:paraId="0F765236" w14:textId="77777777" w:rsidR="00386265" w:rsidRDefault="00000000">
      <w:r>
        <w:t>- Build reporting tables such as:</w:t>
      </w:r>
      <w:r>
        <w:br/>
        <w:t xml:space="preserve">  1. Extreme Heat Days Report – Identify days where max temperature &gt; 35°C.</w:t>
      </w:r>
      <w:r>
        <w:br/>
        <w:t xml:space="preserve">  2. Monthly Precipitation by Country – Aggregate precipitation totals per country per month.</w:t>
      </w:r>
      <w:r>
        <w:br/>
        <w:t xml:space="preserve">  3. Top 10 Wettest Stations – Find stations with highest rainfall in the last 30 days.</w:t>
      </w:r>
    </w:p>
    <w:p w14:paraId="493C90BF" w14:textId="77777777" w:rsidR="00386265" w:rsidRDefault="00000000">
      <w:pPr>
        <w:pStyle w:val="Heading3"/>
      </w:pPr>
      <w:r>
        <w:t>6. Automation with Tasks &amp; Streams</w:t>
      </w:r>
    </w:p>
    <w:p w14:paraId="3389D2E4" w14:textId="77777777" w:rsidR="00386265" w:rsidRDefault="00000000">
      <w:r>
        <w:t>- Create a Stream on the Bronze table to track new data.</w:t>
      </w:r>
      <w:r>
        <w:br/>
        <w:t>- Implement a Task pipeline:</w:t>
      </w:r>
      <w:r>
        <w:br/>
        <w:t xml:space="preserve">  • Task 1: Ingest new data from stage → Bronze.</w:t>
      </w:r>
      <w:r>
        <w:br/>
        <w:t xml:space="preserve">  • Task 2: Transform Bronze → Silver.</w:t>
      </w:r>
      <w:r>
        <w:br/>
        <w:t xml:space="preserve">  • Task 3: Refresh Gold reporting tables.</w:t>
      </w:r>
      <w:r>
        <w:br/>
        <w:t>- Schedule tasks to run daily (e.g., 01:30 AM IST).</w:t>
      </w:r>
    </w:p>
    <w:p w14:paraId="496C570F" w14:textId="77777777" w:rsidR="00386265" w:rsidRDefault="00000000">
      <w:pPr>
        <w:pStyle w:val="Heading3"/>
      </w:pPr>
      <w:r>
        <w:t>7. Deliverables</w:t>
      </w:r>
    </w:p>
    <w:p w14:paraId="5C54B94F" w14:textId="77777777" w:rsidR="00386265" w:rsidRDefault="00000000">
      <w:r>
        <w:t>- Snowflake DDL/DML scripts for ingestion, transformation, reporting.</w:t>
      </w:r>
      <w:r>
        <w:br/>
        <w:t>- Evidence of segregated rejected data.</w:t>
      </w:r>
      <w:r>
        <w:br/>
        <w:t>- Task pipeline diagram (showing flow Bronze → Silver → Gold).</w:t>
      </w:r>
      <w:r>
        <w:br/>
        <w:t>- Two final reporting queries (Extreme Heat, Monthly Precipitation).</w:t>
      </w:r>
      <w:r>
        <w:br/>
        <w:t>- Screenshots of task history proving automation ran successfully.</w:t>
      </w:r>
    </w:p>
    <w:sectPr w:rsidR="003862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796082">
    <w:abstractNumId w:val="8"/>
  </w:num>
  <w:num w:numId="2" w16cid:durableId="80181826">
    <w:abstractNumId w:val="6"/>
  </w:num>
  <w:num w:numId="3" w16cid:durableId="1639921885">
    <w:abstractNumId w:val="5"/>
  </w:num>
  <w:num w:numId="4" w16cid:durableId="810055136">
    <w:abstractNumId w:val="4"/>
  </w:num>
  <w:num w:numId="5" w16cid:durableId="1046300048">
    <w:abstractNumId w:val="7"/>
  </w:num>
  <w:num w:numId="6" w16cid:durableId="1427846648">
    <w:abstractNumId w:val="3"/>
  </w:num>
  <w:num w:numId="7" w16cid:durableId="436219789">
    <w:abstractNumId w:val="2"/>
  </w:num>
  <w:num w:numId="8" w16cid:durableId="1806122271">
    <w:abstractNumId w:val="1"/>
  </w:num>
  <w:num w:numId="9" w16cid:durableId="36918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F16"/>
    <w:rsid w:val="0029639D"/>
    <w:rsid w:val="00326F90"/>
    <w:rsid w:val="00386265"/>
    <w:rsid w:val="007F1A48"/>
    <w:rsid w:val="00AA1D8D"/>
    <w:rsid w:val="00B47730"/>
    <w:rsid w:val="00BC72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DA2D5"/>
  <w14:defaultImageDpi w14:val="300"/>
  <w15:docId w15:val="{18F64234-8551-4AD8-9FDB-C27CD32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3</cp:revision>
  <dcterms:created xsi:type="dcterms:W3CDTF">2013-12-23T23:15:00Z</dcterms:created>
  <dcterms:modified xsi:type="dcterms:W3CDTF">2025-08-19T17:31:00Z</dcterms:modified>
  <cp:category/>
</cp:coreProperties>
</file>