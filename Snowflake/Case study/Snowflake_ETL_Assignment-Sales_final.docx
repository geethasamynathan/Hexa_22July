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C28B" w14:textId="7C86C040" w:rsidR="005A7DFA" w:rsidRDefault="006B4823">
      <w:r>
        <w:t xml:space="preserve">You </w:t>
      </w:r>
      <w:proofErr w:type="gramStart"/>
      <w:r>
        <w:t xml:space="preserve">should </w:t>
      </w:r>
      <w:r w:rsidR="00000000">
        <w:t xml:space="preserve"> build</w:t>
      </w:r>
      <w:proofErr w:type="gramEnd"/>
      <w:r w:rsidR="00000000">
        <w:t xml:space="preserve"> a complete ETL pipeline in Snowflake Snowsight using a Sales dataset (CSV + Parquet). They will create stages, load raw data, clean and transform, build star-schema tables (fact + dimensions), and finally run reports for analytics.</w:t>
      </w:r>
    </w:p>
    <w:p w14:paraId="3F0539F2" w14:textId="77777777" w:rsidR="005A7DFA" w:rsidRDefault="00000000">
      <w:pPr>
        <w:pStyle w:val="Heading2"/>
      </w:pPr>
      <w:r>
        <w:t>Assignment Tasks</w:t>
      </w:r>
    </w:p>
    <w:p w14:paraId="468CBEAC" w14:textId="77777777" w:rsidR="005A7DFA" w:rsidRDefault="00000000">
      <w:pPr>
        <w:pStyle w:val="Heading3"/>
      </w:pPr>
      <w:r>
        <w:t>Task 1: Setup Database &amp; Schema</w:t>
      </w:r>
    </w:p>
    <w:p w14:paraId="207BAA72" w14:textId="77777777" w:rsidR="005A7DFA" w:rsidRDefault="00000000">
      <w:r>
        <w:t>1. Create a new database SALES_DB and schema RAW_SCHEMA.</w:t>
      </w:r>
      <w:r>
        <w:br/>
        <w:t>2. Create file formats for CSV and Parquet data (csv_format, parquet_format).</w:t>
      </w:r>
      <w:r>
        <w:br/>
        <w:t>3. Create a named stage sales_stage in RAW_SCHEMA.</w:t>
      </w:r>
    </w:p>
    <w:p w14:paraId="08C32B08" w14:textId="77777777" w:rsidR="005A7DFA" w:rsidRDefault="00000000">
      <w:pPr>
        <w:pStyle w:val="Heading3"/>
      </w:pPr>
      <w:r>
        <w:t>Task 2: Load Raw Data</w:t>
      </w:r>
    </w:p>
    <w:p w14:paraId="42568E60" w14:textId="77777777" w:rsidR="005A7DFA" w:rsidRDefault="00000000">
      <w:r>
        <w:t>1. Create a staging table sales_raw with JSON columns for product_details and customer_info.</w:t>
      </w:r>
      <w:r>
        <w:br/>
        <w:t>2. Create another staging table Raw_Parquet_table for Parquet data.</w:t>
      </w:r>
      <w:r>
        <w:br/>
        <w:t>3. Load sales_data_1000.csv and sales_data_1000.parquet into the staging tables.</w:t>
      </w:r>
    </w:p>
    <w:p w14:paraId="6B5C43B2" w14:textId="77777777" w:rsidR="005A7DFA" w:rsidRDefault="00000000">
      <w:pPr>
        <w:pStyle w:val="Heading3"/>
      </w:pPr>
      <w:r>
        <w:t>Task 3: Data Quality Checks</w:t>
      </w:r>
    </w:p>
    <w:p w14:paraId="4D9DFED8" w14:textId="7A0286AB" w:rsidR="005A7DFA" w:rsidRDefault="00000000">
      <w:r>
        <w:t>1. Write queries to count total vs distinct transactions, null values, and negative values.</w:t>
      </w:r>
      <w:r>
        <w:br/>
      </w:r>
    </w:p>
    <w:p w14:paraId="414695FC" w14:textId="77777777" w:rsidR="005A7DFA" w:rsidRDefault="00000000">
      <w:pPr>
        <w:pStyle w:val="Heading3"/>
      </w:pPr>
      <w:r>
        <w:t>Task 4: Flatten JSON Data</w:t>
      </w:r>
    </w:p>
    <w:p w14:paraId="4BF4C581" w14:textId="4DF542C9" w:rsidR="005A7DFA" w:rsidRDefault="00000000">
      <w:r>
        <w:t>1. Extract fields from product_details and customer_info using Snowflake's JSON operators.</w:t>
      </w:r>
      <w:r>
        <w:br/>
      </w:r>
    </w:p>
    <w:p w14:paraId="0849C15B" w14:textId="77777777" w:rsidR="005A7DFA" w:rsidRDefault="00000000">
      <w:pPr>
        <w:pStyle w:val="Heading3"/>
      </w:pPr>
      <w:r>
        <w:t>Task 5: Clean &amp; Transform</w:t>
      </w:r>
    </w:p>
    <w:p w14:paraId="108B6B38" w14:textId="77777777" w:rsidR="005A7DFA" w:rsidRDefault="00000000">
      <w:r>
        <w:t>1. Create a cleaned table sales_clean in CLEAN_SCHEMA.</w:t>
      </w:r>
      <w:r>
        <w:br/>
        <w:t>2. Apply transformations like TRY_TO_DATE, replacing negatives with NULL, removing missing values.</w:t>
      </w:r>
    </w:p>
    <w:p w14:paraId="574D7E93" w14:textId="77777777" w:rsidR="005A7DFA" w:rsidRDefault="00000000">
      <w:pPr>
        <w:pStyle w:val="Heading3"/>
      </w:pPr>
      <w:r>
        <w:t>Task 6: Feature Engineering</w:t>
      </w:r>
    </w:p>
    <w:p w14:paraId="52FDBEC5" w14:textId="77777777" w:rsidR="005A7DFA" w:rsidRDefault="00000000">
      <w:r>
        <w:t>1. Add new columns profit_margin and sales_quarter to sales_clean.</w:t>
      </w:r>
      <w:r>
        <w:br/>
        <w:t>2. Update table with calculated values.</w:t>
      </w:r>
    </w:p>
    <w:p w14:paraId="0315843A" w14:textId="77777777" w:rsidR="005A7DFA" w:rsidRDefault="00000000">
      <w:pPr>
        <w:pStyle w:val="Heading3"/>
      </w:pPr>
      <w:r>
        <w:t>Task 7: Create Fact &amp; Dimension Tables</w:t>
      </w:r>
    </w:p>
    <w:p w14:paraId="6B7E4F8D" w14:textId="77777777" w:rsidR="005A7DFA" w:rsidRDefault="00000000">
      <w:r>
        <w:t>1. Create dimension tables DIM_REGION, DIM_PRODUCT, DIM_CUSTOMER.</w:t>
      </w:r>
      <w:r>
        <w:br/>
        <w:t>2. Create fact table FACT_SALES with transaction and sales metrics.</w:t>
      </w:r>
    </w:p>
    <w:p w14:paraId="1ED9E2FF" w14:textId="77777777" w:rsidR="005A7DFA" w:rsidRDefault="00000000">
      <w:pPr>
        <w:pStyle w:val="Heading3"/>
      </w:pPr>
      <w:r>
        <w:t>Task 8: Reporting</w:t>
      </w:r>
    </w:p>
    <w:p w14:paraId="27E6162C" w14:textId="77777777" w:rsidR="005A7DFA" w:rsidRDefault="00000000">
      <w:r>
        <w:t>Run queries:</w:t>
      </w:r>
      <w:r>
        <w:br/>
        <w:t>1. Sales by Region</w:t>
      </w:r>
      <w:r>
        <w:br/>
        <w:t>2. Customer Segment Analysis</w:t>
      </w:r>
      <w:r>
        <w:br/>
        <w:t>3. Product Brand Performance</w:t>
      </w:r>
      <w:r>
        <w:br/>
        <w:t>4. Order Status Distribution</w:t>
      </w:r>
    </w:p>
    <w:p w14:paraId="40ED5F0A" w14:textId="77777777" w:rsidR="005A7DFA" w:rsidRDefault="00000000">
      <w:r>
        <w:lastRenderedPageBreak/>
        <w:t>Question 14: Which region had the highest sales?</w:t>
      </w:r>
      <w:r>
        <w:br/>
        <w:t>Question 15: Which product brand has the best rating-to-sales ratio?</w:t>
      </w:r>
    </w:p>
    <w:p w14:paraId="6D63E04A" w14:textId="77777777" w:rsidR="005A7DFA" w:rsidRDefault="00000000">
      <w:pPr>
        <w:pStyle w:val="Heading2"/>
      </w:pPr>
      <w:r>
        <w:t>Deliverables</w:t>
      </w:r>
    </w:p>
    <w:p w14:paraId="2BA07909" w14:textId="550FEBD0" w:rsidR="005A7DFA" w:rsidRDefault="00000000">
      <w:r>
        <w:t>1. SQL scripts for each task (from stage → fact/dim → reports).</w:t>
      </w:r>
      <w:r>
        <w:br/>
      </w:r>
    </w:p>
    <w:sectPr w:rsidR="005A7D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340677">
    <w:abstractNumId w:val="8"/>
  </w:num>
  <w:num w:numId="2" w16cid:durableId="1161385667">
    <w:abstractNumId w:val="6"/>
  </w:num>
  <w:num w:numId="3" w16cid:durableId="2109304848">
    <w:abstractNumId w:val="5"/>
  </w:num>
  <w:num w:numId="4" w16cid:durableId="608853645">
    <w:abstractNumId w:val="4"/>
  </w:num>
  <w:num w:numId="5" w16cid:durableId="1464884389">
    <w:abstractNumId w:val="7"/>
  </w:num>
  <w:num w:numId="6" w16cid:durableId="2029601132">
    <w:abstractNumId w:val="3"/>
  </w:num>
  <w:num w:numId="7" w16cid:durableId="160629383">
    <w:abstractNumId w:val="2"/>
  </w:num>
  <w:num w:numId="8" w16cid:durableId="1445081492">
    <w:abstractNumId w:val="1"/>
  </w:num>
  <w:num w:numId="9" w16cid:durableId="36641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2109"/>
    <w:rsid w:val="005A7DFA"/>
    <w:rsid w:val="006B4823"/>
    <w:rsid w:val="009327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19174"/>
  <w14:defaultImageDpi w14:val="300"/>
  <w15:docId w15:val="{3EF63DD2-CBC2-4B32-B4B7-4A2AF1DC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2025-08-20T03:57:00Z</dcterms:created>
  <dcterms:modified xsi:type="dcterms:W3CDTF">2025-08-20T03:58:00Z</dcterms:modified>
  <cp:category/>
</cp:coreProperties>
</file>