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Getting Started with Snowflake</w:t>
      </w:r>
    </w:p>
    <w:p>
      <w:r>
        <w:t>Snowflake is a cloud-based data platform that can be accessed through a web browser, command-line interface, or BI/ETL tools. It does not require installation on your desktop, and it runs entirely on the cloud (AWS, Azure, or Google Cloud).</w:t>
      </w:r>
    </w:p>
    <w:p>
      <w:pPr>
        <w:pStyle w:val="Heading2"/>
      </w:pPr>
      <w:r>
        <w:t>1. Where Snowflake Runs</w:t>
      </w:r>
    </w:p>
    <w:p>
      <w:r>
        <w:t>Snowflake operates fully in the cloud, meaning you don’t have to worry about physical servers or infrastructure. It is accessible via:</w:t>
        <w:br/>
        <w:t>- Snowflake Web UI (Snowsight)</w:t>
        <w:br/>
        <w:t>- SnowSQL CLI</w:t>
        <w:br/>
        <w:t>- BI/ETL tools (via ODBC/JDBC drivers)</w:t>
      </w:r>
    </w:p>
    <w:p>
      <w:pPr>
        <w:pStyle w:val="Heading2"/>
      </w:pPr>
      <w:r>
        <w:t>2. How to Access Snowflake</w:t>
      </w:r>
    </w:p>
    <w:p>
      <w:r>
        <w:t>Option 1: Snowflake Web UI (Snowsight)</w:t>
        <w:br/>
        <w:t>URL format: https://&lt;your_account_region&gt;.snowflakecomputing.com</w:t>
        <w:br/>
        <w:t>Example: https://xy12345.ap-southeast-1.snowflakecomputing.com</w:t>
        <w:br/>
        <w:t>Works in Chrome, Edge, Firefox.</w:t>
        <w:br/>
        <w:br/>
        <w:t>Option 2: SnowSQL CLI</w:t>
        <w:br/>
        <w:t>Command-line client for running SQL queries and scripts.</w:t>
        <w:br/>
        <w:br/>
        <w:t>Option 3: Connect from BI / ETL Tools</w:t>
        <w:br/>
        <w:t>Examples: Power BI, Tableau, Talend, Informatica, ADF, Databricks.</w:t>
      </w:r>
    </w:p>
    <w:p>
      <w:pPr>
        <w:pStyle w:val="Heading2"/>
      </w:pPr>
      <w:r>
        <w:t>3. Steps to Start Working with Snowflake</w:t>
      </w:r>
    </w:p>
    <w:p>
      <w:r>
        <w:t>A. Sign Up for an Account:</w:t>
        <w:br/>
        <w:t>- Visit https://signup.snowflake.com</w:t>
        <w:br/>
        <w:t>- Choose a cloud provider (AWS, Azure, GCP) and region.</w:t>
        <w:br/>
        <w:t>- Get your login URL, username, and temporary password.</w:t>
        <w:br/>
        <w:br/>
        <w:t>B. Login to the Web Interface (Snowsight):</w:t>
        <w:br/>
        <w:t>1. Open the login URL in your browser.</w:t>
        <w:br/>
        <w:t>2. Enter credentials.</w:t>
        <w:br/>
        <w:t>3. Access the Snowflake dashboard.</w:t>
        <w:br/>
        <w:br/>
        <w:t>C. Create Warehouse, Database, and Table:</w:t>
        <w:br/>
        <w:t>Example SQL:</w:t>
        <w:br/>
        <w:t>CREATE WAREHOUSE my_wh WITH WAREHOUSE_SIZE='SMALL' AUTO_SUSPEND=300 AUTO_RESUME=TRUE;</w:t>
        <w:br/>
        <w:t>CREATE DATABASE my_db;</w:t>
        <w:br/>
        <w:t>CREATE SCHEMA my_schema;</w:t>
        <w:br/>
        <w:t>CREATE TABLE my_schema.customers (</w:t>
        <w:br/>
        <w:t xml:space="preserve">    id INT,</w:t>
        <w:br/>
        <w:t xml:space="preserve">    name STRING,</w:t>
        <w:br/>
        <w:t xml:space="preserve">    email STRING</w:t>
        <w:br/>
        <w:t>);</w:t>
        <w:br/>
        <w:t>INSERT INTO my_schema.customers VALUES (1, 'Alice', 'alice@example.com'), (2, 'Bob', 'bob@example.com');</w:t>
        <w:br/>
        <w:t>SELECT * FROM my_schema.customers;</w:t>
      </w:r>
    </w:p>
    <w:p>
      <w:pPr>
        <w:pStyle w:val="Heading2"/>
      </w:pPr>
      <w:r>
        <w:t>4. Where You Work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Where It Runs</w:t>
            </w:r>
          </w:p>
        </w:tc>
        <w:tc>
          <w:tcPr>
            <w:tcW w:type="dxa" w:w="2880"/>
          </w:tcPr>
          <w:p>
            <w:r>
              <w:t>What You Need</w:t>
            </w:r>
          </w:p>
        </w:tc>
      </w:tr>
      <w:tr>
        <w:tc>
          <w:tcPr>
            <w:tcW w:type="dxa" w:w="2880"/>
          </w:tcPr>
          <w:p>
            <w:r>
              <w:t>Web UI (Snowsight)</w:t>
            </w:r>
          </w:p>
        </w:tc>
        <w:tc>
          <w:tcPr>
            <w:tcW w:type="dxa" w:w="2880"/>
          </w:tcPr>
          <w:p>
            <w:r>
              <w:t>Browser (any OS)</w:t>
            </w:r>
          </w:p>
        </w:tc>
        <w:tc>
          <w:tcPr>
            <w:tcW w:type="dxa" w:w="2880"/>
          </w:tcPr>
          <w:p>
            <w:r>
              <w:t>Login URL + Credentials</w:t>
            </w:r>
          </w:p>
        </w:tc>
      </w:tr>
      <w:tr>
        <w:tc>
          <w:tcPr>
            <w:tcW w:type="dxa" w:w="2880"/>
          </w:tcPr>
          <w:p>
            <w:r>
              <w:t>SnowSQL CLI</w:t>
            </w:r>
          </w:p>
        </w:tc>
        <w:tc>
          <w:tcPr>
            <w:tcW w:type="dxa" w:w="2880"/>
          </w:tcPr>
          <w:p>
            <w:r>
              <w:t>Your desktop terminal</w:t>
            </w:r>
          </w:p>
        </w:tc>
        <w:tc>
          <w:tcPr>
            <w:tcW w:type="dxa" w:w="2880"/>
          </w:tcPr>
          <w:p>
            <w:r>
              <w:t>Install SnowSQL + Credentials</w:t>
            </w:r>
          </w:p>
        </w:tc>
      </w:tr>
      <w:tr>
        <w:tc>
          <w:tcPr>
            <w:tcW w:type="dxa" w:w="2880"/>
          </w:tcPr>
          <w:p>
            <w:r>
              <w:t>BI / ETL Tool</w:t>
            </w:r>
          </w:p>
        </w:tc>
        <w:tc>
          <w:tcPr>
            <w:tcW w:type="dxa" w:w="2880"/>
          </w:tcPr>
          <w:p>
            <w:r>
              <w:t>Local or cloud tool</w:t>
            </w:r>
          </w:p>
        </w:tc>
        <w:tc>
          <w:tcPr>
            <w:tcW w:type="dxa" w:w="2880"/>
          </w:tcPr>
          <w:p>
            <w:r>
              <w:t>ODBC/JDBC driver + Credentials</w:t>
            </w:r>
          </w:p>
        </w:tc>
      </w:tr>
    </w:tbl>
    <w:p>
      <w:pPr>
        <w:pStyle w:val="Heading2"/>
      </w:pPr>
      <w:r>
        <w:t>5. Recommendation to Start</w:t>
      </w:r>
    </w:p>
    <w:p>
      <w:r>
        <w:t>1. Sign up for a free trial (Snowflake gives $400 credits for 30 days).</w:t>
        <w:br/>
        <w:t>2. Use the Web UI for simplicity.</w:t>
        <w:br/>
        <w:t>3. Practice SQL in the Worksheet tab.</w:t>
        <w:br/>
        <w:t>4. Later explore CLI and BI tool integration.</w:t>
      </w:r>
    </w:p>
    <w:p>
      <w:pPr>
        <w:pStyle w:val="Heading1"/>
      </w:pPr>
      <w:r>
        <w:t>Snowflake Beginner Practice Plan (Day 1 to Day 5)</w:t>
      </w:r>
    </w:p>
    <w:p>
      <w:pPr>
        <w:pStyle w:val="Heading2"/>
      </w:pPr>
      <w:r>
        <w:t>Day 1 - Getting Started &amp; Setup</w:t>
      </w:r>
    </w:p>
    <w:p>
      <w:r>
        <w:t>• Sign up for a Snowflake trial account.</w:t>
        <w:br/>
        <w:t>• Log in to the Snowflake Web UI (Snowsight).</w:t>
        <w:br/>
        <w:t>• Explore the interface: Worksheets, Databases, Warehouses.</w:t>
        <w:br/>
        <w:t>• Learn Snowflake terminology (warehouse, database, schema, stage).</w:t>
      </w:r>
    </w:p>
    <w:p>
      <w:pPr>
        <w:pStyle w:val="Heading2"/>
      </w:pPr>
      <w:r>
        <w:t>Day 2 - Creating Warehouses &amp; Databases</w:t>
      </w:r>
    </w:p>
    <w:p>
      <w:r>
        <w:t>• Create a new virtual warehouse.</w:t>
        <w:br/>
        <w:t>• Create a database and schema.</w:t>
        <w:br/>
        <w:t>• Understand warehouse size, scaling, auto-suspend.</w:t>
        <w:br/>
        <w:t>• Run basic SQL commands: CREATE, DROP, SHOW.</w:t>
      </w:r>
    </w:p>
    <w:p>
      <w:pPr>
        <w:pStyle w:val="Heading2"/>
      </w:pPr>
      <w:r>
        <w:t>Day 3 - Creating and Loading Tables</w:t>
      </w:r>
    </w:p>
    <w:p>
      <w:r>
        <w:t>• Create a table for storing sample data.</w:t>
        <w:br/>
        <w:t>• Load CSV data using the Web UI.</w:t>
        <w:br/>
        <w:t>• Learn about Snowflake stages.</w:t>
        <w:br/>
        <w:t>• Perform SELECT queries to view loaded data.</w:t>
      </w:r>
    </w:p>
    <w:p>
      <w:pPr>
        <w:pStyle w:val="Heading2"/>
      </w:pPr>
      <w:r>
        <w:t>Day 4 - Querying and Filtering Data</w:t>
      </w:r>
    </w:p>
    <w:p>
      <w:r>
        <w:t>• Write SELECT statements with WHERE, ORDER BY, and LIMIT.</w:t>
        <w:br/>
        <w:t>• Use aggregate functions (COUNT, SUM, AVG).</w:t>
        <w:br/>
        <w:t>• Create and query views.</w:t>
        <w:br/>
        <w:t>• Understand query history and monitoring.</w:t>
      </w:r>
    </w:p>
    <w:p>
      <w:pPr>
        <w:pStyle w:val="Heading2"/>
      </w:pPr>
      <w:r>
        <w:t>Day 5 - Integration &amp; Export</w:t>
      </w:r>
    </w:p>
    <w:p>
      <w:r>
        <w:t>• Connect Snowflake to Power BI or Tableau (using Web UI credentials).</w:t>
        <w:br/>
        <w:t>• Export query results to CSV.</w:t>
        <w:br/>
        <w:t>• Practice real-world queries on sample datasets.</w:t>
        <w:br/>
        <w:t>• Explore Snowflake Marketplace for free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