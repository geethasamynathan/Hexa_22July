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Databricks Excel File Analysis with PySpark (Serverless Edition)</w:t>
      </w:r>
    </w:p>
    <w:p>
      <w:pPr>
        <w:pStyle w:val="Heading2"/>
      </w:pPr>
      <w:r>
        <w:t>📁 Part 1: Upload the Excel File into DBFS</w:t>
      </w:r>
    </w:p>
    <w:p>
      <w:r>
        <w:t>1. Go to Databricks Workspace.</w:t>
      </w:r>
    </w:p>
    <w:p>
      <w:r>
        <w:t>2. Open your Notebook.</w:t>
      </w:r>
    </w:p>
    <w:p>
      <w:r>
        <w:t>3. Click the sidebar 📁 'Data' &gt; 'Add Data' &gt; Upload File.</w:t>
      </w:r>
    </w:p>
    <w:p>
      <w:r>
        <w:t>4. Select your Excel file: Financial Sample (2).xlsx</w:t>
      </w:r>
    </w:p>
    <w:p>
      <w:r>
        <w:t>5. Target path: /FileStore/tables/financial_sample.xlsx</w:t>
      </w:r>
    </w:p>
    <w:p>
      <w:pPr>
        <w:pStyle w:val="Heading2"/>
      </w:pPr>
      <w:r>
        <w:t>📦 Part 2: Install and Read Excel File</w:t>
      </w:r>
    </w:p>
    <w:p>
      <w:r>
        <w:t>Install openpyxl:</w:t>
      </w:r>
    </w:p>
    <w:p>
      <w:r>
        <w:t>%pip install openpyxl</w:t>
      </w:r>
    </w:p>
    <w:p>
      <w:r>
        <w:t>Read Excel using Pandas:</w:t>
      </w:r>
    </w:p>
    <w:p>
      <w:r>
        <w:br/>
        <w:t>import pandas as pd</w:t>
        <w:br/>
        <w:t>excel_path = "/dbfs/FileStore/tables/financial_sample.xlsx"</w:t>
        <w:br/>
        <w:t>pdf = pd.read_excel(excel_path, engine="openpyxl")</w:t>
        <w:br/>
        <w:t>pdf.head()</w:t>
        <w:br/>
      </w:r>
    </w:p>
    <w:p>
      <w:pPr>
        <w:pStyle w:val="Heading2"/>
      </w:pPr>
      <w:r>
        <w:t>🔄 Part 3: Convert to Spark DataFrame</w:t>
      </w:r>
    </w:p>
    <w:p>
      <w:r>
        <w:br/>
        <w:t>df = spark.createDataFrame(pdf)</w:t>
        <w:br/>
        <w:t>df.show(5)</w:t>
        <w:br/>
      </w:r>
    </w:p>
    <w:p>
      <w:pPr>
        <w:pStyle w:val="Heading2"/>
      </w:pPr>
      <w:r>
        <w:t>🔧 Part 4: Data Transformation Operations</w:t>
      </w:r>
    </w:p>
    <w:p>
      <w:r>
        <w:t>1. View Schema</w:t>
      </w:r>
    </w:p>
    <w:p>
      <w:r>
        <w:t>df.printSchema()</w:t>
      </w:r>
    </w:p>
    <w:p>
      <w:r>
        <w:t>2. Filter Rows (Sales &gt; 5000)</w:t>
      </w:r>
    </w:p>
    <w:p>
      <w:r>
        <w:t>df.filter(df['Sales'] &gt; 5000).show()</w:t>
      </w:r>
    </w:p>
    <w:p>
      <w:r>
        <w:t>3. Replace Nulls</w:t>
      </w:r>
    </w:p>
    <w:p>
      <w:r>
        <w:t>df = df.fillna({'Sales': 0, 'Country': 'Unknown'})</w:t>
      </w:r>
    </w:p>
    <w:p>
      <w:r>
        <w:t>4. Drop Columns</w:t>
      </w:r>
    </w:p>
    <w:p>
      <w:r>
        <w:t>df = df.drop('Segment')</w:t>
      </w:r>
    </w:p>
    <w:p>
      <w:r>
        <w:t>5. Add New Column (Profit Margin)</w:t>
      </w:r>
    </w:p>
    <w:p>
      <w:r>
        <w:br/>
        <w:t>from pyspark.sql.functions import col, round</w:t>
        <w:br/>
        <w:t>df = df.withColumn("Profit_Margin", round(col("Profit") / col("Sales"), 2))</w:t>
        <w:br/>
      </w:r>
    </w:p>
    <w:p>
      <w:r>
        <w:t>6. Change Data Type</w:t>
      </w:r>
    </w:p>
    <w:p>
      <w:r>
        <w:t>df = df.withColumn('Sales', col('Sales').cast('double'))</w:t>
      </w:r>
    </w:p>
    <w:p>
      <w:r>
        <w:t>7. Remove Duplicates</w:t>
      </w:r>
    </w:p>
    <w:p>
      <w:r>
        <w:t>df = df.dropDuplicates()</w:t>
      </w:r>
    </w:p>
    <w:p>
      <w:r>
        <w:t>8. Group and Aggregate</w:t>
      </w:r>
    </w:p>
    <w:p>
      <w:r>
        <w:t>df.groupBy('Country').agg({'Sales': 'sum', 'Profit': 'sum'}).show()</w:t>
      </w:r>
    </w:p>
    <w:p>
      <w:pPr>
        <w:pStyle w:val="Heading2"/>
      </w:pPr>
      <w:r>
        <w:t>📊 Part 5: Generate Business Reports</w:t>
      </w:r>
    </w:p>
    <w:p>
      <w:r>
        <w:t>Report 1: Top 5 Countries by Sales</w:t>
      </w:r>
    </w:p>
    <w:p>
      <w:r>
        <w:br/>
        <w:t>df.groupBy("Country") \</w:t>
        <w:br/>
        <w:t xml:space="preserve">  .sum("Sales") \</w:t>
        <w:br/>
        <w:t xml:space="preserve">  .orderBy("sum(Sales)", ascending=False) \</w:t>
        <w:br/>
        <w:t xml:space="preserve">  .show(5)</w:t>
        <w:br/>
      </w:r>
    </w:p>
    <w:p>
      <w:r>
        <w:t>Report 2: Average Profit by Segment</w:t>
      </w:r>
    </w:p>
    <w:p>
      <w:r>
        <w:t>df.groupBy('Segment').avg('Profit').show()</w:t>
      </w:r>
    </w:p>
    <w:p>
      <w:r>
        <w:t>Report 3: Sales Trend by Month</w:t>
      </w:r>
    </w:p>
    <w:p>
      <w:r>
        <w:br/>
        <w:t>from pyspark.sql.functions import month, year</w:t>
        <w:br/>
        <w:t>df = df.withColumn("Month", month(col("Date")))</w:t>
        <w:br/>
        <w:t>df.groupBy("Month").sum("Sales").orderBy("Month").show()</w:t>
        <w:br/>
      </w:r>
    </w:p>
    <w:p>
      <w:pPr>
        <w:pStyle w:val="Heading2"/>
      </w:pPr>
      <w:r>
        <w:t>✅ Summary of Capabilities</w:t>
      </w:r>
    </w:p>
    <w:p>
      <w:r>
        <w:br/>
        <w:t>- Read Excel with Pandas and convert to Spark</w:t>
        <w:br/>
        <w:t>- Clean null values using fillna()</w:t>
        <w:br/>
        <w:t>- Drop and add columns</w:t>
        <w:br/>
        <w:t>- Filter rows</w:t>
        <w:br/>
        <w:t>- Convert data types</w:t>
        <w:br/>
        <w:t>- Aggregate with groupBy() and agg()</w:t>
        <w:br/>
        <w:t>- Remove duplicates</w:t>
        <w:br/>
        <w:t>- Generate business reports using Spark transformations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